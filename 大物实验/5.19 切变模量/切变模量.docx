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切变模量</w:t>
      </w:r>
    </w:p>
    <w:p/>
    <w:p>
      <w:r>
        <w:t>【Latex代码在下面，请向下翻阅】</w:t>
      </w:r>
    </w:p>
    <w:p/>
    <w:p>
      <w:r>
        <w:t>钢丝直径d的平均值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0.772+0.771+0.769+0.768+0.768+0.768+0.772+0.776+0.769+0.768</m:t>
            </m:r>
          </m:num>
          <m:den>
            <m:r>
              <m:t>10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=0.7701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钢丝直径d的标准差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(0.772−0.7701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+(0.771−0.7701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+(0.769−0.7701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+(0.768−0.7701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+(0.768−0.7701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+(0.768−0.7701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+(0.772−0.7701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+(0.776−0.7701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+(0.769−0.7701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+(0.768−0.7701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10−1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=0.0026437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钢丝直径d的B类不确定度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0.01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=0.01118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钢丝直径d的展伸不确定度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(2.26×</m:t>
                </m:r>
                <m:f>
                  <m:fPr>
                    <m:type m:val="bar"/>
                  </m:fPr>
                  <m:num>
                    <m:r>
                      <m:t>0.0026437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10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0.01118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=7.5449×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rPr>
            <m:nor/>
          </m:rPr>
          <m:t> </m:t>
        </m:r>
        <m:r>
          <m:rPr>
            <m:sty m:val="p"/>
          </m:rPr>
          <m:t>mm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环内直径d1的平均值</w:t>
      </w:r>
    </w:p>
    <w:p>
      <m:oMath xmlns:mml="http://www.w3.org/1998/Math/MathML">
        <m:bar>
          <m:barPr>
            <m:pos m:val="top"/>
          </m:barPr>
          <m:e>
            <m:r>
              <m:t>d1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r>
              <m:t>d</m:t>
            </m:r>
            <m:sSub>
              <m:e>
                <m:r>
                  <m:t>1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79.52+79.72+79.52+79.76+79.74</m:t>
            </m:r>
          </m:num>
          <m:den>
            <m:r>
              <m:t>5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=79.652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环内直径d1的标准差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d1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(d</m:t>
                    </m:r>
                    <m:sSub>
                      <m:e>
                        <m:r>
                          <m:t>1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d1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(79.52−79.652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+(79.72−79.652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+(79.52−79.652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+(79.76−79.652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+(79.74−79.652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=0.12133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环内直径d1的B类不确定度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B,d1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环内直径d1的展伸不确定度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d1,P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d1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B,d1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(2.78×</m:t>
                </m:r>
                <m:f>
                  <m:fPr>
                    <m:type m:val="bar"/>
                  </m:fPr>
                  <m:num>
                    <m:r>
                      <m:t>0.12133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=0.15253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环外直径d2的平均值</w:t>
      </w:r>
    </w:p>
    <w:p>
      <m:oMath xmlns:mml="http://www.w3.org/1998/Math/MathML">
        <m:bar>
          <m:barPr>
            <m:pos m:val="top"/>
          </m:barPr>
          <m:e>
            <m:r>
              <m:t>d2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r>
              <m:t>d</m:t>
            </m:r>
            <m:sSub>
              <m:e>
                <m:r>
                  <m:t>2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100+100+100+100+100</m:t>
            </m:r>
          </m:num>
          <m:den>
            <m:r>
              <m:t>5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=100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环外直径d2的标准差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d2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(d</m:t>
                    </m:r>
                    <m:sSub>
                      <m:e>
                        <m:r>
                          <m:t>2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d2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(100−100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+(100−100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+(100−100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+(100−100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+(100−100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环外直径d2的B类不确定度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B,d2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环外直径d2的展伸不确定度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d2,P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d2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B,d2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(2.78×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=0.022632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钢丝长度L的平均值</w:t>
      </w:r>
    </w:p>
    <w:p>
      <m:oMath xmlns:mml="http://www.w3.org/1998/Math/MathML">
        <m:bar>
          <m:barPr>
            <m:pos m:val="top"/>
          </m:barPr>
          <m:e>
            <m:r>
              <m:t>L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48.3+48.28+48.3+48.3+48.29</m:t>
            </m:r>
          </m:num>
          <m:den>
            <m:r>
              <m:t>5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=48.294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钢丝长度L的标准差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L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L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(48.3−48.294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+(48.28−48.294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+(48.3−48.294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+(48.3−48.294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+(48.29−48.294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=0.0089443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钢丝长度L的B类不确定度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B,L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0.1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=0.1118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钢丝长度L的展伸不确定度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L,P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B,L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(2.78×</m:t>
                </m:r>
                <m:f>
                  <m:fPr>
                    <m:type m:val="bar"/>
                  </m:fPr>
                  <m:num>
                    <m:r>
                      <m:t>0.0089443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0.1118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=0.073887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圆环质量m的平均值</w:t>
      </w:r>
    </w:p>
    <w:p>
      <m:oMath xmlns:mml="http://www.w3.org/1998/Math/MathML">
        <m:bar>
          <m:barPr>
            <m:pos m:val="top"/>
          </m:barPr>
          <m:e>
            <m:r>
              <m:t>m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478.4+478.4+478.4+478.4+478.4</m:t>
            </m:r>
          </m:num>
          <m:den>
            <m:r>
              <m:t>5</m:t>
            </m:r>
          </m:den>
        </m:f>
        <m:r>
          <m:rPr>
            <m:nor/>
          </m:rPr>
          <m:t> </m:t>
        </m:r>
        <m:r>
          <m:rPr>
            <m:sty m:val="p"/>
          </m:rPr>
          <m:t>g</m:t>
        </m:r>
        <m:r>
          <m:t>=478.4</m:t>
        </m:r>
        <m:r>
          <m:rPr>
            <m:nor/>
          </m:rPr>
          <m:t> </m:t>
        </m:r>
        <m:r>
          <m:rPr>
            <m:sty m:val="p"/>
          </m:rPr>
          <m:t>g</m:t>
        </m:r>
      </m:oMath>
    </w:p>
    <w:p>
      <w:r>
        <w:t>圆环质量m的标准差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m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m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(478.4−478.4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+(478.4−478.4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+(478.4−478.4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+(478.4−478.4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+(478.4−478.4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g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g</m:t>
        </m:r>
      </m:oMath>
    </w:p>
    <w:p>
      <w:r>
        <w:t>圆环质量m的B类不确定度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B,m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g</m:t>
        </m:r>
        <m:r>
          <m:t>=1.118</m:t>
        </m:r>
        <m:r>
          <m:rPr>
            <m:nor/>
          </m:rPr>
          <m:t> </m:t>
        </m:r>
        <m:r>
          <m:rPr>
            <m:sty m:val="p"/>
          </m:rPr>
          <m:t>g</m:t>
        </m:r>
      </m:oMath>
    </w:p>
    <w:p>
      <w:r>
        <w:t>圆环质量m的展伸不确定度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m,P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B,m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(2.78×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1.118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g</m:t>
        </m:r>
        <m:r>
          <m:t>=0.73045</m:t>
        </m:r>
        <m:r>
          <m:rPr>
            <m:nor/>
          </m:rPr>
          <m:t> </m:t>
        </m:r>
        <m:r>
          <m:rPr>
            <m:sty m:val="p"/>
          </m:rPr>
          <m:t>g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周期T0的平均值</w:t>
      </w:r>
    </w:p>
    <w:p>
      <m:oMath xmlns:mml="http://www.w3.org/1998/Math/MathML">
        <m:bar>
          <m:barPr>
            <m:pos m:val="top"/>
          </m:barPr>
          <m:e>
            <m:r>
              <m:t>T0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r>
              <m:t>T</m:t>
            </m:r>
            <m:sSub>
              <m:e>
                <m:r>
                  <m:t>0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2.5263+2.5309+2.5303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s</m:t>
        </m:r>
        <m:r>
          <m:t>=2.5291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周期T0的标准差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T0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(T</m:t>
                    </m:r>
                    <m:sSub>
                      <m:e>
                        <m:r>
                          <m:t>0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T0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(2.5263−2.5291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+(2.5309−2.5291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+(2.5303−2.5291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=0.0024908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周期T0的B类不确定度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B,T0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0.0005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0.01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=0.010012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周期T0的展伸不确定度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T0,P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T0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B,T0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0.0024908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0.010012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=9.0016×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rPr>
            <m:nor/>
          </m:rPr>
          <m:t> </m:t>
        </m:r>
        <m:r>
          <m:rPr>
            <m:sty m:val="p"/>
          </m:rPr>
          <m:t>s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周期T1的平均值</w:t>
      </w:r>
    </w:p>
    <w:p>
      <m:oMath xmlns:mml="http://www.w3.org/1998/Math/MathML">
        <m:bar>
          <m:barPr>
            <m:pos m:val="top"/>
          </m:barPr>
          <m:e>
            <m:r>
              <m:t>T1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r>
              <m:t>T</m:t>
            </m:r>
            <m:sSub>
              <m:e>
                <m:r>
                  <m:t>1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3.7488+3.7502+3.7486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s</m:t>
        </m:r>
        <m:r>
          <m:t>=3.7492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周期T1的标准差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T1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(T</m:t>
                    </m:r>
                    <m:sSub>
                      <m:e>
                        <m:r>
                          <m:t>1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T1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(3.7488−3.7492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+(3.7502−3.7492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+(3.7486−3.7492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=0.00087178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周期T1的B类不确定度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B,T1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0.0005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0.01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=0.010012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周期T1的展伸不确定度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T1,P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T1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B,T1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0.00087178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0.010012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=6.8902×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rPr>
            <m:nor/>
          </m:rPr>
          <m:t> </m:t>
        </m:r>
        <m:r>
          <m:rPr>
            <m:sty m:val="p"/>
          </m:rPr>
          <m:t>s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扭转模量</w:t>
      </w:r>
    </w:p>
    <w:p>
      <m:oMath xmlns:mml="http://www.w3.org/1998/Math/MathML">
        <m:r>
          <m:t>D=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r>
              <m:t>m</m:t>
            </m:r>
            <m:r>
              <m:t>(</m:t>
            </m:r>
            <m:sSubSup>
              <m:e>
                <m:r>
                  <m:t>d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d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)</m:t>
            </m:r>
          </m:num>
          <m:den>
            <m:r>
              <m:t>−2</m:t>
            </m:r>
            <m:sSubSup>
              <m:e>
                <m:r>
                  <m:t>t</m:t>
                </m:r>
              </m:e>
              <m:sub>
                <m:r>
                  <m:t>0</m:t>
                </m:r>
              </m:sub>
              <m:sup>
                <m:r>
                  <m:t>2</m:t>
                </m:r>
              </m:sup>
            </m:sSubSup>
            <m:r>
              <m:t>+2</m:t>
            </m:r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den>
        </m:f>
        <m: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r>
              <m:t>×0.4784</m:t>
            </m:r>
            <m:r>
              <m:t>(</m:t>
            </m:r>
            <m:sSup>
              <m:e>
                <m:r>
                  <m:t>0.079652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0.1</m:t>
                </m:r>
              </m:e>
              <m:sup>
                <m:r>
                  <m:t>2</m:t>
                </m:r>
              </m:sup>
            </m:sSup>
            <m:r>
              <m:t>)</m:t>
            </m:r>
          </m:num>
          <m:den>
            <m:r>
              <m:t>−2×</m:t>
            </m:r>
            <m:sSup>
              <m:e>
                <m:r>
                  <m:t>2.5291</m:t>
                </m:r>
              </m:e>
              <m:sup>
                <m:r>
                  <m:t>2</m:t>
                </m:r>
              </m:sup>
            </m:sSup>
            <m:r>
              <m:t>+2×</m:t>
            </m:r>
            <m:sSup>
              <m:e>
                <m:r>
                  <m:t>3.7492</m:t>
                </m:r>
              </m:e>
              <m:sup>
                <m:r>
                  <m:t>2</m:t>
                </m:r>
              </m:sup>
            </m:sSup>
          </m:den>
        </m:f>
        <m:r>
          <m:rPr>
            <m:nor/>
          </m:rPr>
          <m:t> </m:t>
        </m:r>
        <m:r>
          <m:rPr>
            <m:sty m:val="p"/>
          </m:rPr>
          <m:t>kg·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  <m:r>
          <m:t>=5.0374×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rPr>
            <m:nor/>
          </m:rPr>
          <m:t> </m:t>
        </m:r>
        <m:r>
          <m:rPr>
            <m:sty m:val="p"/>
          </m:rPr>
          <m:t>kg·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</m:oMath>
    </w:p>
    <w:p>
      <w:r>
        <w:t>扭转模量D的延伸不确定度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∂D</m:t>
                    </m:r>
                  </m:num>
                  <m:den>
                    <m:r>
                      <m:t>∂m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m,P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∂D</m:t>
                    </m:r>
                  </m:num>
                  <m:den>
                    <m:r>
                      <m:t>∂d1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d1,P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∂D</m:t>
                    </m:r>
                  </m:num>
                  <m:den>
                    <m:r>
                      <m:t>∂d2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d2,P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∂D</m:t>
                    </m:r>
                  </m:num>
                  <m:den>
                    <m:r>
                      <m:t>∂t1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t1,P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∂D</m:t>
                    </m:r>
                  </m:num>
                  <m:den>
                    <m:r>
                      <m:t>∂t0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t0,P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(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num>
                  <m:den>
                    <m:r>
                      <m:t>−2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+2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m,P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m</m:t>
                    </m:r>
                  </m:num>
                  <m:den>
                    <m:r>
                      <m:t>−2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+2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d1,P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m</m:t>
                    </m:r>
                  </m:num>
                  <m:den>
                    <m:r>
                      <m:t>−2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+2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d2,P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m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(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num>
                  <m:den>
                    <m:sSup>
                      <m:e>
                        <m:r>
                          <m:t>(−2</m:t>
                        </m:r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+2</m:t>
                        </m:r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t1,P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m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(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num>
                  <m:den>
                    <m:sSup>
                      <m:e>
                        <m:r>
                          <m:t>(−2</m:t>
                        </m:r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+2</m:t>
                        </m:r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t0,P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×</m:t>
                    </m:r>
                    <m:r>
                      <m:t>(</m:t>
                    </m:r>
                    <m:sSup>
                      <m:e>
                        <m:r>
                          <m:t>0.079652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0.1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</m:num>
                  <m:den>
                    <m:r>
                      <m:t>−2×</m:t>
                    </m:r>
                    <m:sSup>
                      <m:e>
                        <m:r>
                          <m:t>2.5291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+2×</m:t>
                    </m:r>
                    <m:sSup>
                      <m:e>
                        <m:r>
                          <m:t>3.7492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×0.00073045)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2×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×0.079652×0.4784</m:t>
                    </m:r>
                  </m:num>
                  <m:den>
                    <m:r>
                      <m:t>−2×</m:t>
                    </m:r>
                    <m:sSup>
                      <m:e>
                        <m:r>
                          <m:t>2.5291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+2×</m:t>
                    </m:r>
                    <m:sSup>
                      <m:e>
                        <m:r>
                          <m:t>3.7492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×0.00015253)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2×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×0.1×0.4784</m:t>
                    </m:r>
                  </m:num>
                  <m:den>
                    <m:r>
                      <m:t>−2×</m:t>
                    </m:r>
                    <m:sSup>
                      <m:e>
                        <m:r>
                          <m:t>2.5291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+2×</m:t>
                    </m:r>
                    <m:sSup>
                      <m:e>
                        <m:r>
                          <m:t>3.7492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×2.2632e−05)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4×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×0.4784×3.7492</m:t>
                    </m:r>
                    <m:r>
                      <m:t>(</m:t>
                    </m:r>
                    <m:sSup>
                      <m:e>
                        <m:r>
                          <m:t>0.079652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0.1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</m:num>
                  <m:den>
                    <m:sSup>
                      <m:e>
                        <m:r>
                          <m:t>(−2×</m:t>
                        </m:r>
                        <m:sSup>
                          <m:e>
                            <m:r>
                              <m:t>2.5291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+2×</m:t>
                        </m:r>
                        <m:sSup>
                          <m:e>
                            <m:r>
                              <m:t>3.7492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×0.0068902)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4×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×0.4784×2.5291</m:t>
                    </m:r>
                    <m:r>
                      <m:t>(</m:t>
                    </m:r>
                    <m:sSup>
                      <m:e>
                        <m:r>
                          <m:t>0.079652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0.1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</m:num>
                  <m:den>
                    <m:sSup>
                      <m:e>
                        <m:r>
                          <m:t>(−2×</m:t>
                        </m:r>
                        <m:sSup>
                          <m:e>
                            <m:r>
                              <m:t>2.5291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kg·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  <m:r>
          <m:t>=4.6564×</m:t>
        </m:r>
        <m:sSup>
          <m:e>
            <m:r>
              <m:t>10</m:t>
            </m:r>
          </m:e>
          <m:sup>
            <m:r>
              <m:t>−5</m:t>
            </m:r>
          </m:sup>
        </m:sSup>
        <m:r>
          <m:rPr>
            <m:nor/>
          </m:rPr>
          <m:t> </m:t>
        </m:r>
        <m:r>
          <m:rPr>
            <m:sty m:val="p"/>
          </m:rPr>
          <m:t>kg·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  <m:r>
          <m:t>,</m:t>
        </m:r>
        <m:r>
          <m:rPr>
            <m:nor/>
          </m:rPr>
          <m:t> </m:t>
        </m:r>
        <m:r>
          <m:t>P=0.95</m:t>
        </m:r>
      </m:oMath>
    </w:p>
    <w:p>
      <w:r>
        <w:t>扭转模量最终结果</w:t>
      </w:r>
    </w:p>
    <w:p>
      <m:oMath xmlns:mml="http://www.w3.org/1998/Math/MathML">
        <m:r>
          <m:t>D=</m:t>
        </m:r>
        <m:r>
          <m:t>(0.00504±0.00005)</m:t>
        </m:r>
        <m:r>
          <m:rPr>
            <m:nor/>
          </m:rPr>
          <m:t> </m:t>
        </m:r>
        <m:r>
          <m:rPr>
            <m:sty m:val="p"/>
          </m:rPr>
          <m:t>kg·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</m:oMath>
    </w:p>
    <w:p/>
    <w:p>
      <w:r>
        <w:t>切变模量</w:t>
      </w:r>
    </w:p>
    <w:p>
      <m:oMath xmlns:mml="http://www.w3.org/1998/Math/MathML">
        <m:r>
          <m:t>G=</m:t>
        </m:r>
        <m:f>
          <m:fPr>
            <m:type m:val="bar"/>
          </m:fPr>
          <m:num>
            <m:r>
              <m:t>16πLm</m:t>
            </m:r>
            <m:r>
              <m:t>(</m:t>
            </m:r>
            <m:sSubSup>
              <m:e>
                <m:r>
                  <m:t>d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d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)</m:t>
            </m:r>
          </m:num>
          <m:den>
            <m:sSup>
              <m:e>
                <m:r>
                  <m:t>d</m:t>
                </m:r>
              </m:e>
              <m:sup>
                <m:r>
                  <m:t>4</m:t>
                </m:r>
              </m:sup>
            </m:sSup>
            <m:r>
              <m:t>(−</m:t>
            </m:r>
            <m:sSubSup>
              <m:e>
                <m:r>
                  <m:t>t</m:t>
                </m:r>
              </m:e>
              <m:sub>
                <m:r>
                  <m:t>0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)</m:t>
            </m:r>
          </m:den>
        </m:f>
        <m:r>
          <m:t>=</m:t>
        </m:r>
        <m:f>
          <m:fPr>
            <m:type m:val="bar"/>
          </m:fPr>
          <m:num>
            <m:r>
              <m:t>16π×0.48294×0.4784</m:t>
            </m:r>
            <m:r>
              <m:t>(</m:t>
            </m:r>
            <m:sSup>
              <m:e>
                <m:r>
                  <m:t>0.079652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0.1</m:t>
                </m:r>
              </m:e>
              <m:sup>
                <m:r>
                  <m:t>2</m:t>
                </m:r>
              </m:sup>
            </m:sSup>
            <m:r>
              <m:t>)</m:t>
            </m:r>
          </m:num>
          <m:den>
            <m:sSup>
              <m:e>
                <m:r>
                  <m:t>0.0007701</m:t>
                </m:r>
              </m:e>
              <m:sup>
                <m:r>
                  <m:t>4</m:t>
                </m:r>
              </m:sup>
            </m:sSup>
            <m:r>
              <m:t>×</m:t>
            </m:r>
            <m:r>
              <m:t>(−</m:t>
            </m:r>
            <m:sSup>
              <m:e>
                <m:r>
                  <m:t>2.5291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3.7492</m:t>
                </m:r>
              </m:e>
              <m:sup>
                <m:r>
                  <m:t>2</m:t>
                </m:r>
              </m:sup>
            </m:sSup>
            <m:r>
              <m:t>)</m:t>
            </m:r>
          </m:den>
        </m:f>
        <m:r>
          <m:rPr>
            <m:nor/>
          </m:rPr>
          <m:t> </m:t>
        </m:r>
        <m:r>
          <m:rPr>
            <m:sty m:val="p"/>
          </m:rPr>
          <m:t>kg</m:t>
        </m:r>
        <m:r>
          <m:t>/(</m:t>
        </m:r>
        <m:r>
          <m:rPr>
            <m:sty m:val="p"/>
          </m:rPr>
          <m:t>m·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  <m:r>
          <m:t>)</m:t>
        </m:r>
        <m:r>
          <m:t>=7.0455×</m:t>
        </m:r>
        <m:sSup>
          <m:e>
            <m:r>
              <m:t>10</m:t>
            </m:r>
          </m:e>
          <m:sup>
            <m:r>
              <m:t>10</m:t>
            </m:r>
          </m:sup>
        </m:sSup>
        <m:r>
          <m:rPr>
            <m:nor/>
          </m:rPr>
          <m:t> </m:t>
        </m:r>
        <m:r>
          <m:rPr>
            <m:sty m:val="p"/>
          </m:rPr>
          <m:t>kg</m:t>
        </m:r>
        <m:r>
          <m:t>/(</m:t>
        </m:r>
        <m:r>
          <m:rPr>
            <m:sty m:val="p"/>
          </m:rPr>
          <m:t>m·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  <m:r>
          <m:t>)</m:t>
        </m:r>
      </m:oMath>
    </w:p>
    <w:p>
      <w:r>
        <w:t>切变模量G的延伸不确定度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G,P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∂L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∂m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m,P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∂d1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d1,P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∂d2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d2,P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∂d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∂t1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t1,P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∂t0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t0,P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16πm</m:t>
                    </m:r>
                    <m:r>
                      <m:t>(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num>
                  <m:den>
                    <m:sSup>
                      <m:e>
                        <m:r>
                          <m:t>d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(−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16πL</m:t>
                    </m:r>
                    <m:r>
                      <m:t>(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num>
                  <m:den>
                    <m:sSup>
                      <m:e>
                        <m:r>
                          <m:t>d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(−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m,P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32πL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m</m:t>
                    </m:r>
                  </m:num>
                  <m:den>
                    <m:sSup>
                      <m:e>
                        <m:r>
                          <m:t>d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(−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d1,P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32πL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m</m:t>
                    </m:r>
                  </m:num>
                  <m:den>
                    <m:sSup>
                      <m:e>
                        <m:r>
                          <m:t>d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(−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d2,P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64πLm</m:t>
                    </m:r>
                    <m:r>
                      <m:t>(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num>
                  <m:den>
                    <m:sSup>
                      <m:e>
                        <m:r>
                          <m:t>d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(−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32πLm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(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num>
                  <m:den>
                    <m:sSup>
                      <m:e>
                        <m:r>
                          <m:t>d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sSup>
                      <m:e>
                        <m:r>
                          <m:t>(−</m:t>
                        </m:r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t1,P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32πLm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(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)</m:t>
                    </m:r>
                  </m:num>
                  <m:den>
                    <m:sSup>
                      <m:e>
                        <m:r>
                          <m:t>d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sSup>
                      <m:e>
                        <m:r>
                          <m:t>(−</m:t>
                        </m:r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t0,P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=2.8389×</m:t>
        </m:r>
        <m:sSup>
          <m:e>
            <m:r>
              <m:t>10</m:t>
            </m:r>
          </m:e>
          <m:sup>
            <m:r>
              <m:t>9</m:t>
            </m:r>
          </m:sup>
        </m:sSup>
        <m:r>
          <m:rPr>
            <m:nor/>
          </m:rPr>
          <m:t> </m:t>
        </m:r>
        <m:r>
          <m:rPr>
            <m:sty m:val="p"/>
          </m:rPr>
          <m:t>kg</m:t>
        </m:r>
        <m:r>
          <m:t>/(</m:t>
        </m:r>
        <m:r>
          <m:rPr>
            <m:sty m:val="p"/>
          </m:rPr>
          <m:t>m·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  <m:r>
          <m:t>)</m:t>
        </m:r>
        <m:r>
          <m:t>,</m:t>
        </m:r>
        <m:r>
          <m:rPr>
            <m:nor/>
          </m:rPr>
          <m:t> </m:t>
        </m:r>
        <m:r>
          <m:t>P=0.95</m:t>
        </m:r>
      </m:oMath>
    </w:p>
    <w:p>
      <w:r>
        <w:t>切变模量最终结果</w:t>
      </w:r>
    </w:p>
    <w:p>
      <m:oMath xmlns:mml="http://www.w3.org/1998/Math/MathML">
        <m:r>
          <m:t>G=</m:t>
        </m:r>
        <m:r>
          <m:t>(7.05±0.28)</m:t>
        </m:r>
        <m:r>
          <m:t>×</m:t>
        </m:r>
        <m:sSup>
          <m:e>
            <m:r>
              <m:t>10</m:t>
            </m:r>
          </m:e>
          <m:sup>
            <m:r>
              <m:t>10</m:t>
            </m:r>
          </m:sup>
        </m:sSup>
        <m:r>
          <m:rPr>
            <m:nor/>
          </m:rPr>
          <m:t> </m:t>
        </m:r>
        <m:r>
          <m:rPr>
            <m:sty m:val="p"/>
          </m:rPr>
          <m:t>kg</m:t>
        </m:r>
        <m:r>
          <m:t>/(</m:t>
        </m:r>
        <m:r>
          <m:rPr>
            <m:sty m:val="p"/>
          </m:rPr>
          <m:t>m·</m:t>
        </m:r>
        <m:sSup>
          <m:e>
            <m:r>
              <m:rPr>
                <m:sty m:val="p"/>
              </m:rPr>
              <m:t>s</m:t>
            </m:r>
          </m:e>
          <m:sup>
            <m:r>
              <m:t>2</m:t>
            </m:r>
          </m:sup>
        </m:sSup>
        <m:r>
          <m:t>)</m:t>
        </m:r>
      </m:oMath>
    </w:p>
    <w:p/>
    <w:p>
      <w:r>
        <w:t>【Latex代码】</w:t>
      </w:r>
    </w:p>
    <w:p>
      <w:r>
        <w:t>钢丝直径d的平均值</w:t>
      </w:r>
    </w:p>
    <w:p>
      <w:r>
        <w:t>$$</w:t>
        <w:br/>
        <w:t>\overline{d}=\frac{1}{n}\sum_{i=1}^{n}d_i=\frac{0.772+0.771+0.769+0.768+0.768+0.768+0.772+0.776+0.769+0.768}{10}\,\mathrm{mm}=0.7701\,\mathrm{mm}</w:t>
        <w:br/>
        <w:t>$$</w:t>
      </w:r>
    </w:p>
    <w:p>
      <w:r>
        <w:t>钢丝直径d的标准差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&amp;=\sqrt{\frac{(0.772-0.7701)^2+(0.771-0.7701)^2+(0.769-0.7701)^2+(0.768-0.7701)^2+(0.768-0.7701)^2+(0.768-0.7701)^2+(0.772-0.7701)^2+(0.776-0.7701)^2+(0.769-0.7701)^2+(0.768-0.7701)^2}{10-1}}\,\mathrm{mm}\\</w:t>
        <w:br/>
        <w:t>&amp;=0.0026437\,\mathrm{mm}</w:t>
        <w:br/>
        <w:t>\end{aligned}</w:t>
        <w:br/>
        <w:t>$$</w:t>
      </w:r>
    </w:p>
    <w:p>
      <w:r>
        <w:t>钢丝直径d的B类不确定度</w:t>
      </w:r>
    </w:p>
    <w:p>
      <w:r>
        <w:t>$$</w:t>
        <w:br/>
        <w:t>\Delta_{B,d}=\sqrt{\Delta_\text{仪}^2+\Delta_\text{估}^2}=\sqrt{0.01^2+0.005^2}\,\mathrm{mm}=0.01118\,\mathrm{mm}</w:t>
        <w:br/>
        <w:t>$$</w:t>
      </w:r>
    </w:p>
    <w:p>
      <w:r>
        <w:t>钢丝直径d的展伸不确定度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&amp;=\sqrt{\left(2.26\times\frac{0.0026437}{\sqrt{10}}\right)^2+\left(1.96\times\frac{0.01118}{3}\right)^2}\,\mathrm{mm}\\</w:t>
        <w:br/>
        <w:t>&amp;=7.5449 \times 10^{-3}\,\mathrm{mm},P=0.95</w:t>
        <w:br/>
        <w:t>\end{aligned}</w:t>
        <w:br/>
        <w:t>$$</w:t>
      </w:r>
    </w:p>
    <w:p/>
    <w:p>
      <w:r>
        <w:t>环内直径d1的平均值</w:t>
      </w:r>
    </w:p>
    <w:p>
      <w:r>
        <w:t>$$</w:t>
        <w:br/>
        <w:t>\overline{d1}=\frac{1}{n}\sum_{i=1}^{n}d1_i=\frac{79.52+79.72+79.52+79.76+79.74}{5}\,\mathrm{mm}=79.652\,\mathrm{mm}</w:t>
        <w:br/>
        <w:t>$$</w:t>
      </w:r>
    </w:p>
    <w:p>
      <w:r>
        <w:t>环内直径d1的标准差</w:t>
      </w:r>
    </w:p>
    <w:p>
      <w:r>
        <w:t>$$</w:t>
        <w:br/>
        <w:t>\begin{aligned}</w:t>
        <w:br/>
        <w:t>\sigma_{d1}&amp;=\sqrt{\frac{1}{n-1}\sum_{i=1}^n\left(d1_i-\overline{d1}\right)^2}\\</w:t>
        <w:br/>
        <w:t>&amp;=\sqrt{\frac{(79.52-79.652)^2+(79.72-79.652)^2+(79.52-79.652)^2+(79.76-79.652)^2+(79.74-79.652)^2}{5-1}}\,\mathrm{mm}\\</w:t>
        <w:br/>
        <w:t>&amp;=0.12133\,\mathrm{mm}</w:t>
        <w:br/>
        <w:t>\end{aligned}</w:t>
        <w:br/>
        <w:t>$$</w:t>
      </w:r>
    </w:p>
    <w:p>
      <w:r>
        <w:t>环内直径d1的B类不确定度</w:t>
      </w:r>
    </w:p>
    <w:p>
      <w:r>
        <w:t>$$</w:t>
        <w:br/>
        <w:t>\Delta_{B,d1}=0.02\,\mathrm{mm}</w:t>
        <w:br/>
        <w:t>$$</w:t>
      </w:r>
    </w:p>
    <w:p>
      <w:r>
        <w:t>环内直径d1的展伸不确定度</w:t>
      </w:r>
    </w:p>
    <w:p>
      <w:r>
        <w:t>$$</w:t>
        <w:br/>
        <w:t>\begin{aligned}</w:t>
        <w:br/>
        <w:t>U_{d1,P}&amp;=\sqrt{\left(t_P\frac{\sigma_{d1}}{\sqrt{n}}\right)^2+\left(k_P\frac{\Delta_{B,d1}}{C}\right)^2}\\</w:t>
        <w:br/>
        <w:t>&amp;=\sqrt{\left(2.78\times\frac{0.12133}{\sqrt{5}}\right)^2+\left(1.96\times\frac{0.02}{\sqrt{3}}\right)^2}\,\mathrm{mm}\\</w:t>
        <w:br/>
        <w:t>&amp;=0.15253\,\mathrm{mm},P=0.95</w:t>
        <w:br/>
        <w:t>\end{aligned}</w:t>
        <w:br/>
        <w:t>$$</w:t>
      </w:r>
    </w:p>
    <w:p/>
    <w:p>
      <w:r>
        <w:t>环外直径d2的平均值</w:t>
      </w:r>
    </w:p>
    <w:p>
      <w:r>
        <w:t>$$</w:t>
        <w:br/>
        <w:t>\overline{d2}=\frac{1}{n}\sum_{i=1}^{n}d2_i=\frac{100+100+100+100+100}{5}\,\mathrm{mm}=100\,\mathrm{mm}</w:t>
        <w:br/>
        <w:t>$$</w:t>
      </w:r>
    </w:p>
    <w:p>
      <w:r>
        <w:t>环外直径d2的标准差</w:t>
      </w:r>
    </w:p>
    <w:p>
      <w:r>
        <w:t>$$</w:t>
        <w:br/>
        <w:t>\begin{aligned}</w:t>
        <w:br/>
        <w:t>\sigma_{d2}&amp;=\sqrt{\frac{1}{n-1}\sum_{i=1}^n\left(d2_i-\overline{d2}\right)^2}\\</w:t>
        <w:br/>
        <w:t>&amp;=\sqrt{\frac{(100-100)^2+(100-100)^2+(100-100)^2+(100-100)^2+(100-100)^2}{5-1}}\,\mathrm{mm}\\</w:t>
        <w:br/>
        <w:t>&amp;=0\,\mathrm{mm}</w:t>
        <w:br/>
        <w:t>\end{aligned}</w:t>
        <w:br/>
        <w:t>$$</w:t>
      </w:r>
    </w:p>
    <w:p>
      <w:r>
        <w:t>环外直径d2的B类不确定度</w:t>
      </w:r>
    </w:p>
    <w:p>
      <w:r>
        <w:t>$$</w:t>
        <w:br/>
        <w:t>\Delta_{B,d2}=0.02\,\mathrm{mm}</w:t>
        <w:br/>
        <w:t>$$</w:t>
      </w:r>
    </w:p>
    <w:p>
      <w:r>
        <w:t>环外直径d2的展伸不确定度</w:t>
      </w:r>
    </w:p>
    <w:p>
      <w:r>
        <w:t>$$</w:t>
        <w:br/>
        <w:t>\begin{aligned}</w:t>
        <w:br/>
        <w:t>U_{d2,P}&amp;=\sqrt{\left(t_P\frac{\sigma_{d2}}{\sqrt{n}}\right)^2+\left(k_P\frac{\Delta_{B,d2}}{C}\right)^2}\\</w:t>
        <w:br/>
        <w:t>&amp;=\sqrt{\left(2.78\times\frac{0}{\sqrt{5}}\right)^2+\left(1.96\times\frac{0.02}{\sqrt{3}}\right)^2}\,\mathrm{mm}\\</w:t>
        <w:br/>
        <w:t>&amp;=0.022632\,\mathrm{mm},P=0.95</w:t>
        <w:br/>
        <w:t>\end{aligned}</w:t>
        <w:br/>
        <w:t>$$</w:t>
      </w:r>
    </w:p>
    <w:p/>
    <w:p>
      <w:r>
        <w:t>钢丝长度L的平均值</w:t>
      </w:r>
    </w:p>
    <w:p>
      <w:r>
        <w:t>$$</w:t>
        <w:br/>
        <w:t>\overline{L}=\frac{1}{n}\sum_{i=1}^{n}L_i=\frac{48.3+48.28+48.3+48.3+48.29}{5}\,\mathrm{cm}=48.294\,\mathrm{cm}</w:t>
        <w:br/>
        <w:t>$$</w:t>
      </w:r>
    </w:p>
    <w:p>
      <w:r>
        <w:t>钢丝长度L的标准差</w:t>
      </w:r>
    </w:p>
    <w:p>
      <w:r>
        <w:t>$$</w:t>
        <w:br/>
        <w:t>\begin{aligned}</w:t>
        <w:br/>
        <w:t>\sigma_{L}&amp;=\sqrt{\frac{1}{n-1}\sum_{i=1}^n\left(L_i-\overline{L}\right)^2}\\</w:t>
        <w:br/>
        <w:t>&amp;=\sqrt{\frac{(48.3-48.294)^2+(48.28-48.294)^2+(48.3-48.294)^2+(48.3-48.294)^2+(48.29-48.294)^2}{5-1}}\,\mathrm{cm}\\</w:t>
        <w:br/>
        <w:t>&amp;=0.0089443\,\mathrm{cm}</w:t>
        <w:br/>
        <w:t>\end{aligned}</w:t>
        <w:br/>
        <w:t>$$</w:t>
      </w:r>
    </w:p>
    <w:p>
      <w:r>
        <w:t>钢丝长度L的B类不确定度</w:t>
      </w:r>
    </w:p>
    <w:p>
      <w:r>
        <w:t>$$</w:t>
        <w:br/>
        <w:t>\Delta_{B,L}=\sqrt{\Delta_\text{仪}^2+\Delta_\text{估}^2}=\sqrt{0.1^2+0.05^2}\,\mathrm{cm}=0.1118\,\mathrm{cm}</w:t>
        <w:br/>
        <w:t>$$</w:t>
      </w:r>
    </w:p>
    <w:p>
      <w:r>
        <w:t>钢丝长度L的展伸不确定度</w:t>
      </w:r>
    </w:p>
    <w:p>
      <w:r>
        <w:t>$$</w:t>
        <w:br/>
        <w:t>\begin{aligned}</w:t>
        <w:br/>
        <w:t>U_{L,P}&amp;=\sqrt{\left(t_P\frac{\sigma_{L}}{\sqrt{n}}\right)^2+\left(k_P\frac{\Delta_{B,L}}{C}\right)^2}\\</w:t>
        <w:br/>
        <w:t>&amp;=\sqrt{\left(2.78\times\frac{0.0089443}{\sqrt{5}}\right)^2+\left(1.96\times\frac{0.1118}{3}\right)^2}\,\mathrm{cm}\\</w:t>
        <w:br/>
        <w:t>&amp;=0.073887\,\mathrm{cm},P=0.95</w:t>
        <w:br/>
        <w:t>\end{aligned}</w:t>
        <w:br/>
        <w:t>$$</w:t>
      </w:r>
    </w:p>
    <w:p/>
    <w:p>
      <w:r>
        <w:t>圆环质量m的平均值</w:t>
      </w:r>
    </w:p>
    <w:p>
      <w:r>
        <w:t>$$</w:t>
        <w:br/>
        <w:t>\overline{m}=\frac{1}{n}\sum_{i=1}^{n}m_i=\frac{478.4+478.4+478.4+478.4+478.4}{5}\,\mathrm{g}=478.4\,\mathrm{g}</w:t>
        <w:br/>
        <w:t>$$</w:t>
      </w:r>
    </w:p>
    <w:p>
      <w:r>
        <w:t>圆环质量m的标准差</w:t>
      </w:r>
    </w:p>
    <w:p>
      <w:r>
        <w:t>$$</w:t>
        <w:br/>
        <w:t>\begin{aligned}</w:t>
        <w:br/>
        <w:t>\sigma_{m}&amp;=\sqrt{\frac{1}{n-1}\sum_{i=1}^n\left(m_i-\overline{m}\right)^2}\\</w:t>
        <w:br/>
        <w:t>&amp;=\sqrt{\frac{(478.4-478.4)^2+(478.4-478.4)^2+(478.4-478.4)^2+(478.4-478.4)^2+(478.4-478.4)^2}{5-1}}\,\mathrm{g}\\</w:t>
        <w:br/>
        <w:t>&amp;=0\,\mathrm{g}</w:t>
        <w:br/>
        <w:t>\end{aligned}</w:t>
        <w:br/>
        <w:t>$$</w:t>
      </w:r>
    </w:p>
    <w:p>
      <w:r>
        <w:t>圆环质量m的B类不确定度</w:t>
      </w:r>
    </w:p>
    <w:p>
      <w:r>
        <w:t>$$</w:t>
        <w:br/>
        <w:t>\Delta_{B,m}=\sqrt{\Delta_\text{仪}^2+\Delta_\text{估}^2}=\sqrt{1^2+0.5^2}\,\mathrm{g}=1.118\,\mathrm{g}</w:t>
        <w:br/>
        <w:t>$$</w:t>
      </w:r>
    </w:p>
    <w:p>
      <w:r>
        <w:t>圆环质量m的展伸不确定度</w:t>
      </w:r>
    </w:p>
    <w:p>
      <w:r>
        <w:t>$$</w:t>
        <w:br/>
        <w:t>\begin{aligned}</w:t>
        <w:br/>
        <w:t>U_{m,P}&amp;=\sqrt{\left(t_P\frac{\sigma_{m}}{\sqrt{n}}\right)^2+\left(k_P\frac{\Delta_{B,m}}{C}\right)^2}\\</w:t>
        <w:br/>
        <w:t>&amp;=\sqrt{\left(2.78\times\frac{0}{\sqrt{5}}\right)^2+\left(1.96\times\frac{1.118}{3}\right)^2}\,\mathrm{g}\\</w:t>
        <w:br/>
        <w:t>&amp;=0.73045\,\mathrm{g},P=0.95</w:t>
        <w:br/>
        <w:t>\end{aligned}</w:t>
        <w:br/>
        <w:t>$$</w:t>
      </w:r>
    </w:p>
    <w:p/>
    <w:p>
      <w:r>
        <w:t>周期T0的平均值</w:t>
      </w:r>
    </w:p>
    <w:p>
      <w:r>
        <w:t>$$</w:t>
        <w:br/>
        <w:t>\overline{T0}=\frac{1}{n}\sum_{i=1}^{n}T0_i=\frac{2.5263+2.5309+2.5303}{3}\,\mathrm{s}=2.5291\,\mathrm{s}</w:t>
        <w:br/>
        <w:t>$$</w:t>
      </w:r>
    </w:p>
    <w:p>
      <w:r>
        <w:t>周期T0的标准差</w:t>
      </w:r>
    </w:p>
    <w:p>
      <w:r>
        <w:t>$$</w:t>
        <w:br/>
        <w:t>\begin{aligned}</w:t>
        <w:br/>
        <w:t>\sigma_{T0}&amp;=\sqrt{\frac{1}{n-1}\sum_{i=1}^n\left(T0_i-\overline{T0}\right)^2}\\</w:t>
        <w:br/>
        <w:t>&amp;=\sqrt{\frac{(2.5263-2.5291)^2+(2.5309-2.5291)^2+(2.5303-2.5291)^2}{3-1}}\,\mathrm{s}\\</w:t>
        <w:br/>
        <w:t>&amp;=0.0024908\,\mathrm{s}</w:t>
        <w:br/>
        <w:t>\end{aligned}</w:t>
        <w:br/>
        <w:t>$$</w:t>
      </w:r>
    </w:p>
    <w:p>
      <w:r>
        <w:t>周期T0的B类不确定度</w:t>
      </w:r>
    </w:p>
    <w:p>
      <w:r>
        <w:t>$$</w:t>
        <w:br/>
        <w:t>\Delta_{B,T0}=\sqrt{\Delta_\text{仪}^2+\Delta_\text{估}^2}=\sqrt{0.0005^2+0.01^2}\,\mathrm{s}=0.010012\,\mathrm{s}</w:t>
        <w:br/>
        <w:t>$$</w:t>
      </w:r>
    </w:p>
    <w:p>
      <w:r>
        <w:t>周期T0的展伸不确定度</w:t>
      </w:r>
    </w:p>
    <w:p>
      <w:r>
        <w:t>$$</w:t>
        <w:br/>
        <w:t>\begin{aligned}</w:t>
        <w:br/>
        <w:t>U_{T0,P}&amp;=\sqrt{\left(t_P\frac{\sigma_{T0}}{\sqrt{n}}\right)^2+\left(k_P\frac{\Delta_{B,T0}}{C}\right)^2}\\</w:t>
        <w:br/>
        <w:t>&amp;=\sqrt{\left(4.3\times\frac{0.0024908}{\sqrt{3}}\right)^2+\left(1.96\times\frac{0.010012}{3}\right)^2}\,\mathrm{s}\\</w:t>
        <w:br/>
        <w:t>&amp;=9.0016 \times 10^{-3}\,\mathrm{s},P=0.95</w:t>
        <w:br/>
        <w:t>\end{aligned}</w:t>
        <w:br/>
        <w:t>$$</w:t>
      </w:r>
    </w:p>
    <w:p/>
    <w:p>
      <w:r>
        <w:t>周期T1的平均值</w:t>
      </w:r>
    </w:p>
    <w:p>
      <w:r>
        <w:t>$$</w:t>
        <w:br/>
        <w:t>\overline{T1}=\frac{1}{n}\sum_{i=1}^{n}T1_i=\frac{3.7488+3.7502+3.7486}{3}\,\mathrm{s}=3.7492\,\mathrm{s}</w:t>
        <w:br/>
        <w:t>$$</w:t>
      </w:r>
    </w:p>
    <w:p>
      <w:r>
        <w:t>周期T1的标准差</w:t>
      </w:r>
    </w:p>
    <w:p>
      <w:r>
        <w:t>$$</w:t>
        <w:br/>
        <w:t>\begin{aligned}</w:t>
        <w:br/>
        <w:t>\sigma_{T1}&amp;=\sqrt{\frac{1}{n-1}\sum_{i=1}^n\left(T1_i-\overline{T1}\right)^2}\\</w:t>
        <w:br/>
        <w:t>&amp;=\sqrt{\frac{(3.7488-3.7492)^2+(3.7502-3.7492)^2+(3.7486-3.7492)^2}{3-1}}\,\mathrm{s}\\</w:t>
        <w:br/>
        <w:t>&amp;=0.00087178\,\mathrm{s}</w:t>
        <w:br/>
        <w:t>\end{aligned}</w:t>
        <w:br/>
        <w:t>$$</w:t>
      </w:r>
    </w:p>
    <w:p>
      <w:r>
        <w:t>周期T1的B类不确定度</w:t>
      </w:r>
    </w:p>
    <w:p>
      <w:r>
        <w:t>$$</w:t>
        <w:br/>
        <w:t>\Delta_{B,T1}=\sqrt{\Delta_\text{仪}^2+\Delta_\text{估}^2}=\sqrt{0.0005^2+0.01^2}\,\mathrm{s}=0.010012\,\mathrm{s}</w:t>
        <w:br/>
        <w:t>$$</w:t>
      </w:r>
    </w:p>
    <w:p>
      <w:r>
        <w:t>周期T1的展伸不确定度</w:t>
      </w:r>
    </w:p>
    <w:p>
      <w:r>
        <w:t>$$</w:t>
        <w:br/>
        <w:t>\begin{aligned}</w:t>
        <w:br/>
        <w:t>U_{T1,P}&amp;=\sqrt{\left(t_P\frac{\sigma_{T1}}{\sqrt{n}}\right)^2+\left(k_P\frac{\Delta_{B,T1}}{C}\right)^2}\\</w:t>
        <w:br/>
        <w:t>&amp;=\sqrt{\left(4.3\times\frac{0.00087178}{\sqrt{3}}\right)^2+\left(1.96\times\frac{0.010012}{3}\right)^2}\,\mathrm{s}\\</w:t>
        <w:br/>
        <w:t>&amp;=6.8902 \times 10^{-3}\,\mathrm{s},P=0.95</w:t>
        <w:br/>
        <w:t>\end{aligned}</w:t>
        <w:br/>
        <w:t>$$</w:t>
      </w:r>
    </w:p>
    <w:p/>
    <w:p>
      <w:r>
        <w:t>扭转模量</w:t>
      </w:r>
    </w:p>
    <w:p>
      <w:r>
        <w:t>$$</w:t>
        <w:br/>
        <w:t>D=\frac{\pi^{2} m \left(d_{1}^{2} + d_{2}^{2}\right)}{- 2 t_{0}^{2} + 2 t_{1}^{2}}=\frac{\pi^2\times 0.4784 \left(0.079652^2+0.1^2\right)}{-2\times 2.5291^2+2\times 3.7492^2}\,\mathrm{kg·m^2/s^2}=5.0374 \times 10^{-3}\,\mathrm{kg·m^2/s^2}</w:t>
        <w:br/>
        <w:t>$$</w:t>
      </w:r>
    </w:p>
    <w:p>
      <w:r>
        <w:t>扭转模量D的延伸不确定度</w:t>
      </w:r>
    </w:p>
    <w:p>
      <w:r>
        <w:t>$$</w:t>
        <w:br/>
        <w:t>\begin{aligned}</w:t>
        <w:br/>
        <w:t>U_{D,P}&amp;=\sqrt{\left(\frac{\partial D}{\partial m}U_{m,P}\right)^2+\left(\frac{\partial D}{\partial d1}U_{d1,P}\right)^2+\left(\frac{\partial D}{\partial d2}U_{d2,P}\right)^2+\left(\frac{\partial D}{\partial t1}U_{t1,P}\right)^2+\left(\frac{\partial D}{\partial t0}U_{t0,P}\right)^2}\\</w:t>
        <w:br/>
        <w:t>&amp;=\sqrt{\left(\frac{\pi^{2} \left(d_{1}^{2} + d_{2}^{2}\right)}{- 2 t_{0}^{2} + 2 t_{1}^{2}}U_{m,P}\right)^2+\left(\frac{2 \pi^{2} d_{1} m}{- 2 t_{0}^{2} + 2 t_{1}^{2}}U_{d1,P}\right)^2+\left(\frac{2 \pi^{2} d_{2} m}{- 2 t_{0}^{2} + 2 t_{1}^{2}}U_{d2,P}\right)^2+\left(- \frac{4 \pi^{2} m t_{1} \left(d_{1}^{2} + d_{2}^{2}\right)}{\left(- 2 t_{0}^{2} + 2 t_{1}^{2}\right)^{2}}U_{t1,P}\right)^2+\left(\frac{4 \pi^{2} m t_{0} \left(d_{1}^{2} + d_{2}^{2}\right)}{\left(- 2 t_{0}^{2} + 2 t_{1}^{2}\right)^{2}}U_{t0,P}\right)^2}\\</w:t>
        <w:br/>
        <w:t>&amp;=\sqrt{\left(\frac{\pi^2\times \left(0.079652^2+0.1^2\right)}{-2\times 2.5291^2+2\times 3.7492^2}\times 0.00073045\right)^2+\left(\frac{2\times \pi^2\times 0.079652\times 0.4784}{-2\times 2.5291^2+2\times 3.7492^2}\times 0.00015253\right)^2+\left(\frac{2\times \pi^2\times 0.1\times 0.4784}{-2\times 2.5291^2+2\times 3.7492^2}\times 2.2632e-05\right)^2+\left(-\frac{4\times \pi^2\times 0.4784\times 3.7492 \left(0.079652^2+0.1^2\right)}{\left(-2\times 2.5291^2+2\times 3.7492^2\right)^2}\times 0.0068902\right)^2+\left(\frac{4\times \pi^2\times 0.4784\times 2.5291 \left(0.079652^2+0.1^2\right)}{\left(-2\times 2.5291^2+2^2\right)^2}\right)^2}\,\mathrm{kg·m^2/s^2}\\</w:t>
        <w:br/>
        <w:t>&amp;=4.6564 \times 10^{-5}\,\mathrm{kg·m^2/s^2},P=0.95</w:t>
        <w:br/>
        <w:t>\end{aligned}</w:t>
        <w:br/>
        <w:t>$$</w:t>
      </w:r>
    </w:p>
    <w:p>
      <w:r>
        <w:t>扭转模量最终结果</w:t>
      </w:r>
    </w:p>
    <w:p>
      <w:r>
        <w:t>$$</w:t>
        <w:br/>
        <w:t>D=\left(0.00504 \pm 0.00005\right)\,\mathrm{kg·m^2/s^2}</w:t>
        <w:br/>
        <w:t>$$</w:t>
      </w:r>
    </w:p>
    <w:p/>
    <w:p>
      <w:r>
        <w:t>切变模量</w:t>
      </w:r>
    </w:p>
    <w:p>
      <w:r>
        <w:t>$$</w:t>
        <w:br/>
        <w:t>G=\frac{16 \pi L m \left(d_{1}^{2} + d_{2}^{2}\right)}{d^{4} \left(- t_{0}^{2} + t_{1}^{2}\right)}=\frac{16 \pi\times 0.48294\times 0.4784 \left(0.079652^2+0.1^2\right)}{0.0007701^4\times \left(-2.5291^2+3.7492^2\right)}\,\mathrm{kg/(m·s^2)}=7.0455 \times 10^{10}\,\mathrm{kg/(m·s^2)}</w:t>
        <w:br/>
        <w:t>$$</w:t>
      </w:r>
    </w:p>
    <w:p>
      <w:r>
        <w:t>切变模量G的延伸不确定度</w:t>
      </w:r>
    </w:p>
    <w:p>
      <w:r>
        <w:t>$$</w:t>
        <w:br/>
        <w:t>\begin{aligned}</w:t>
        <w:br/>
        <w:t>U_{G,P}&amp;=\sqrt{\left(\frac{\partial G}{\partial L}U_{L,P}\right)^2+\left(\frac{\partial G}{\partial m}U_{m,P}\right)^2+\left(\frac{\partial G}{\partial d1}U_{d1,P}\right)^2+\left(\frac{\partial G}{\partial d2}U_{d2,P}\right)^2+\left(\frac{\partial G}{\partial d}U_{d,P}\right)^2+\left(\frac{\partial G}{\partial t1}U_{t1,P}\right)^2+\left(\frac{\partial G}{\partial t0}U_{t0,P}\right)^2}\\</w:t>
        <w:br/>
        <w:t>&amp;=\sqrt{\left(\frac{16 \pi m \left(d_{1}^{2} + d_{2}^{2}\right)}{d^{4} \left(- t_{0}^{2} + t_{1}^{2}\right)}U_{L,P}\right)^2+\left(\frac{16 \pi L \left(d_{1}^{2} + d_{2}^{2}\right)}{d^{4} \left(- t_{0}^{2} + t_{1}^{2}\right)}U_{m,P}\right)^2+\left(\frac{32 \pi L d_{1} m}{d^{4} \left(- t_{0}^{2} + t_{1}^{2}\right)}U_{d1,P}\right)^2+\left(\frac{32 \pi L d_{2} m}{d^{4} \left(- t_{0}^{2} + t_{1}^{2}\right)}U_{d2,P}\right)^2+\left(- \frac{64 \pi L m \left(d_{1}^{2} + d_{2}^{2}\right)}{d^{5} \left(- t_{0}^{2} + t_{1}^{2}\right)}U_{d,P}\right)^2+\left(- \frac{32 \pi L m t_{1} \left(d_{1}^{2} + d_{2}^{2}\right)}{d^{4} \left(- t_{0}^{2} + t_{1}^{2}\right)^{2}}U_{t1,P}\right)^2+\left(\frac{32 \pi L m t_{0} \left(d_{1}^{2} + d_{2}^{2}\right)}{d^{4} \left(- t_{0}^{2} + t_{1}^{2}\right)^{2}}U_{t0,P}\right)^2}\\</w:t>
        <w:br/>
        <w:t>&amp;=2.8389 \times 10^{9}\,\mathrm{kg/(m·s^2)},P=0.95</w:t>
        <w:br/>
        <w:t>\end{aligned}</w:t>
        <w:br/>
        <w:t>$$</w:t>
      </w:r>
    </w:p>
    <w:p>
      <w:r>
        <w:t>切变模量最终结果</w:t>
      </w:r>
    </w:p>
    <w:p>
      <w:r>
        <w:t>$$</w:t>
        <w:br/>
        <w:t>G=\left(7.05 \pm 0.28\right) \times 10^{10}\,\mathrm{kg/(m·s^2)}</w:t>
        <w:br/>
        <w:t>$$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