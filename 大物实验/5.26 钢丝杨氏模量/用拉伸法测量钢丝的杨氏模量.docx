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用拉伸法测量钢丝的杨氏模量</w:t>
      </w:r>
    </w:p>
    <w:p/>
    <w:p>
      <w:r>
        <w:t>【Latex代码在下面，请向下翻阅】</w:t>
      </w:r>
    </w:p>
    <w:p/>
    <w:p>
      <w:r>
        <w:t>标尺到平面镜的距离D的平均值</w:t>
      </w:r>
    </w:p>
    <w:p>
      <m:oMath xmlns:mml="http://www.w3.org/1998/Math/MathML">
        <m:bar>
          <m:barPr>
            <m:pos m:val="top"/>
          </m:barPr>
          <m:e>
            <m:r>
              <m:t>D</m:t>
            </m:r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grow m:val="1"/>
            <m:subHide m:val="off"/>
            <m:supHide m:val="off"/>
          </m:naryPr>
          <m:sub>
            <m:r>
              <m:t>i=1</m:t>
            </m:r>
          </m:sub>
          <m:sup>
            <m:r>
              <m:t>n</m:t>
            </m:r>
          </m:sup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nary>
        <m:r>
          <m:t>=</m:t>
        </m:r>
        <m:f>
          <m:fPr>
            <m:type m:val="bar"/>
          </m:fPr>
          <m:num>
            <m:r>
              <m:t>99.78+99.9+99.86</m:t>
            </m:r>
          </m:num>
          <m:den>
            <m:r>
              <m:t>3</m:t>
            </m:r>
          </m:den>
        </m:f>
        <m:r>
          <m:rPr>
            <m:nor/>
          </m:rPr>
          <m:t> </m:t>
        </m:r>
        <m:r>
          <m:rPr>
            <m:sty m:val="p"/>
          </m:rPr>
          <m:t>cm</m:t>
        </m:r>
        <m:r>
          <m:t>=99.847</m:t>
        </m:r>
        <m:r>
          <m:rPr>
            <m:nor/>
          </m:rPr>
          <m:t> </m:t>
        </m:r>
        <m:r>
          <m:rPr>
            <m:sty m:val="p"/>
          </m:rPr>
          <m:t>cm</m:t>
        </m:r>
      </m:oMath>
    </w:p>
    <w:p>
      <w:r>
        <w:t>标尺到平面镜的距离D的标准差</w:t>
      </w:r>
    </w:p>
    <w:p>
      <m:oMath xmlns:mml="http://www.w3.org/1998/Math/MathML">
        <m:sSub>
          <m:e>
            <m:r>
              <m:t>σ</m:t>
            </m:r>
          </m:e>
          <m:sub>
            <m:r>
              <m:t>D</m:t>
            </m:r>
          </m:sub>
        </m:sSub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n−1</m:t>
                </m:r>
              </m:den>
            </m:f>
            <m:nary>
              <m:naryPr>
                <m:chr m:val="∑"/>
                <m:limLoc m:val="undOvr"/>
                <m:grow m:val="1"/>
                <m:subHide m:val="off"/>
                <m:supHide m:val="off"/>
              </m:naryPr>
              <m:sub>
                <m:r>
                  <m:t>i=1</m:t>
                </m:r>
              </m:sub>
              <m:sup>
                <m:r>
                  <m:t>n</m:t>
                </m:r>
              </m:sup>
              <m:e>
                <m:sSup>
                  <m:e>
                    <m:r>
                      <m:t>(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t>D</m:t>
                        </m:r>
                      </m:e>
                    </m:bar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</m:nary>
          </m:e>
        </m:rad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(99.78−99.847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+(99.9−99.847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+(99.86−99.847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3−1</m:t>
                </m:r>
              </m:den>
            </m:f>
          </m:e>
        </m:rad>
        <m:r>
          <m:rPr>
            <m:nor/>
          </m:rPr>
          <m:t> </m:t>
        </m:r>
        <m:r>
          <m:rPr>
            <m:sty m:val="p"/>
          </m:rPr>
          <m:t>cm</m:t>
        </m:r>
        <m:r>
          <m:t>=0.061101</m:t>
        </m:r>
        <m:r>
          <m:rPr>
            <m:nor/>
          </m:rPr>
          <m:t> </m:t>
        </m:r>
        <m:r>
          <m:rPr>
            <m:sty m:val="p"/>
          </m:rPr>
          <m:t>cm</m:t>
        </m:r>
      </m:oMath>
    </w:p>
    <w:p>
      <w:r>
        <w:t>标尺到平面镜的距离D的B类不确定度</w:t>
      </w:r>
    </w:p>
    <w:p>
      <m:oMath xmlns:mml="http://www.w3.org/1998/Math/MathML">
        <m:sSub>
          <m:e>
            <m:r>
              <m:t>Δ</m:t>
            </m:r>
          </m:e>
          <m:sub>
            <m:r>
              <m:t>B,D</m:t>
            </m:r>
          </m:sub>
        </m:sSub>
        <m:r>
          <m:t>=</m:t>
        </m:r>
        <m:rad>
          <m:radPr>
            <m:degHide m:val="on"/>
          </m:radPr>
          <m:deg/>
          <m:e>
            <m:sSubSup>
              <m:e>
                <m:r>
                  <m:t>Δ</m:t>
                </m:r>
              </m:e>
              <m:sub>
                <m:r>
                  <m:rPr>
                    <m:nor/>
                  </m:rPr>
                  <m:t>仪</m:t>
                </m:r>
              </m:sub>
              <m:sup>
                <m:r>
                  <m:t>2</m:t>
                </m:r>
              </m:sup>
            </m:sSubSup>
            <m:r>
              <m:t>+</m:t>
            </m:r>
            <m:sSubSup>
              <m:e>
                <m:r>
                  <m:t>Δ</m:t>
                </m:r>
              </m:e>
              <m:sub>
                <m:r>
                  <m:rPr>
                    <m:nor/>
                  </m:rPr>
                  <m:t>估</m:t>
                </m:r>
              </m:sub>
              <m:sup>
                <m:r>
                  <m:t>2</m:t>
                </m:r>
              </m:sup>
            </m:sSub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0.12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0.05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cm</m:t>
        </m:r>
        <m:r>
          <m:t>=0.13</m:t>
        </m:r>
        <m:r>
          <m:rPr>
            <m:nor/>
          </m:rPr>
          <m:t> </m:t>
        </m:r>
        <m:r>
          <m:rPr>
            <m:sty m:val="p"/>
          </m:rPr>
          <m:t>cm</m:t>
        </m:r>
      </m:oMath>
    </w:p>
    <w:p>
      <w:r>
        <w:t>标尺到平面镜的距离D的展伸不确定度</w:t>
      </w:r>
    </w:p>
    <w:p>
      <m:oMath xmlns:mml="http://www.w3.org/1998/Math/MathML">
        <m:sSub>
          <m:e>
            <m:r>
              <m:t>U</m:t>
            </m:r>
          </m:e>
          <m:sub>
            <m:r>
              <m:t>D,P</m:t>
            </m:r>
          </m:sub>
        </m:sSub>
        <m:r>
          <m:t>=</m:t>
        </m:r>
        <m:rad>
          <m:radPr>
            <m:degHide m:val="on"/>
          </m:radPr>
          <m:deg/>
          <m:e>
            <m:sSup>
              <m:e>
                <m:r>
                  <m:t>(</m:t>
                </m:r>
                <m:sSub>
                  <m:e>
                    <m:r>
                      <m:t>t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sSub>
                  <m:e>
                    <m:r>
                      <m:t>k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B,D</m:t>
                        </m:r>
                      </m:sub>
                    </m:sSub>
                  </m:num>
                  <m:den>
                    <m:r>
                      <m:t>C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(4.3×</m:t>
                </m:r>
                <m:f>
                  <m:fPr>
                    <m:type m:val="bar"/>
                  </m:fPr>
                  <m:num>
                    <m:r>
                      <m:t>0.061101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(1.96×</m:t>
                </m:r>
                <m:f>
                  <m:fPr>
                    <m:type m:val="bar"/>
                  </m:fPr>
                  <m:num>
                    <m:r>
                      <m:t>0.13</m:t>
                    </m:r>
                  </m:num>
                  <m:den>
                    <m:r>
                      <m:t>3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cm</m:t>
        </m:r>
        <m:r>
          <m:t>=0.17385</m:t>
        </m:r>
        <m:r>
          <m:rPr>
            <m:nor/>
          </m:rPr>
          <m:t> </m:t>
        </m:r>
        <m:r>
          <m:rPr>
            <m:sty m:val="p"/>
          </m:rPr>
          <m:t>cm</m:t>
        </m:r>
        <m:r>
          <m:t>,</m:t>
        </m:r>
        <m:r>
          <m:rPr>
            <m:nor/>
          </m:rPr>
          <m:t> </m:t>
        </m:r>
        <m:r>
          <m:t>P=0.95</m:t>
        </m:r>
      </m:oMath>
    </w:p>
    <w:p/>
    <w:p>
      <w:r>
        <w:t>光杠杆的臂长l的平均值</w:t>
      </w:r>
    </w:p>
    <w:p>
      <m:oMath xmlns:mml="http://www.w3.org/1998/Math/MathML">
        <m:bar>
          <m:barPr>
            <m:pos m:val="top"/>
          </m:barPr>
          <m:e>
            <m:r>
              <m:t>l</m:t>
            </m:r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grow m:val="1"/>
            <m:subHide m:val="off"/>
            <m:supHide m:val="off"/>
          </m:naryPr>
          <m:sub>
            <m:r>
              <m:t>i=1</m:t>
            </m:r>
          </m:sub>
          <m:sup>
            <m:r>
              <m:t>n</m:t>
            </m:r>
          </m:sup>
          <m:e>
            <m:sSub>
              <m:e>
                <m:r>
                  <m:t>l</m:t>
                </m:r>
              </m:e>
              <m:sub>
                <m:r>
                  <m:t>i</m:t>
                </m:r>
              </m:sub>
            </m:sSub>
          </m:e>
        </m:nary>
        <m:r>
          <m:t>=</m:t>
        </m:r>
        <m:f>
          <m:fPr>
            <m:type m:val="bar"/>
          </m:fPr>
          <m:num>
            <m:r>
              <m:t>7.15+7.17+7.16</m:t>
            </m:r>
          </m:num>
          <m:den>
            <m:r>
              <m:t>3</m:t>
            </m:r>
          </m:den>
        </m:f>
        <m:r>
          <m:rPr>
            <m:nor/>
          </m:rPr>
          <m:t> </m:t>
        </m:r>
        <m:r>
          <m:rPr>
            <m:sty m:val="p"/>
          </m:rPr>
          <m:t>cm</m:t>
        </m:r>
        <m:r>
          <m:t>=7.16</m:t>
        </m:r>
        <m:r>
          <m:rPr>
            <m:nor/>
          </m:rPr>
          <m:t> </m:t>
        </m:r>
        <m:r>
          <m:rPr>
            <m:sty m:val="p"/>
          </m:rPr>
          <m:t>cm</m:t>
        </m:r>
      </m:oMath>
    </w:p>
    <w:p>
      <w:r>
        <w:t>光杠杆的臂长l的标准差</w:t>
      </w:r>
    </w:p>
    <w:p>
      <m:oMath xmlns:mml="http://www.w3.org/1998/Math/MathML">
        <m:sSub>
          <m:e>
            <m:r>
              <m:t>σ</m:t>
            </m:r>
          </m:e>
          <m:sub>
            <m:r>
              <m:t>l</m:t>
            </m:r>
          </m:sub>
        </m:sSub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n−1</m:t>
                </m:r>
              </m:den>
            </m:f>
            <m:nary>
              <m:naryPr>
                <m:chr m:val="∑"/>
                <m:limLoc m:val="undOvr"/>
                <m:grow m:val="1"/>
                <m:subHide m:val="off"/>
                <m:supHide m:val="off"/>
              </m:naryPr>
              <m:sub>
                <m:r>
                  <m:t>i=1</m:t>
                </m:r>
              </m:sub>
              <m:sup>
                <m:r>
                  <m:t>n</m:t>
                </m:r>
              </m:sup>
              <m:e>
                <m:sSup>
                  <m:e>
                    <m:r>
                      <m:t>(</m:t>
                    </m:r>
                    <m:sSub>
                      <m:e>
                        <m:r>
                          <m:t>l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t>l</m:t>
                        </m:r>
                      </m:e>
                    </m:bar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</m:nary>
          </m:e>
        </m:rad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(7.15−7.16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+(7.17−7.16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+(7.16−7.16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3−1</m:t>
                </m:r>
              </m:den>
            </m:f>
          </m:e>
        </m:rad>
        <m:r>
          <m:rPr>
            <m:nor/>
          </m:rPr>
          <m:t> </m:t>
        </m:r>
        <m:r>
          <m:rPr>
            <m:sty m:val="p"/>
          </m:rPr>
          <m:t>cm</m:t>
        </m:r>
        <m:r>
          <m:t>=0.01</m:t>
        </m:r>
        <m:r>
          <m:rPr>
            <m:nor/>
          </m:rPr>
          <m:t> </m:t>
        </m:r>
        <m:r>
          <m:rPr>
            <m:sty m:val="p"/>
          </m:rPr>
          <m:t>cm</m:t>
        </m:r>
      </m:oMath>
    </w:p>
    <w:p>
      <w:r>
        <w:t>光杠杆的臂长l的B类不确定度</w:t>
      </w:r>
    </w:p>
    <w:p>
      <m:oMath xmlns:mml="http://www.w3.org/1998/Math/MathML">
        <m:sSub>
          <m:e>
            <m:r>
              <m:t>Δ</m:t>
            </m:r>
          </m:e>
          <m:sub>
            <m:r>
              <m:t>B,l</m:t>
            </m:r>
          </m:sub>
        </m:sSub>
        <m:r>
          <m:t>=</m:t>
        </m:r>
        <m:rad>
          <m:radPr>
            <m:degHide m:val="on"/>
          </m:radPr>
          <m:deg/>
          <m:e>
            <m:sSubSup>
              <m:e>
                <m:r>
                  <m:t>Δ</m:t>
                </m:r>
              </m:e>
              <m:sub>
                <m:r>
                  <m:rPr>
                    <m:nor/>
                  </m:rPr>
                  <m:t>仪</m:t>
                </m:r>
              </m:sub>
              <m:sup>
                <m:r>
                  <m:t>2</m:t>
                </m:r>
              </m:sup>
            </m:sSubSup>
            <m:r>
              <m:t>+</m:t>
            </m:r>
            <m:sSubSup>
              <m:e>
                <m:r>
                  <m:t>Δ</m:t>
                </m:r>
              </m:e>
              <m:sub>
                <m:r>
                  <m:rPr>
                    <m:nor/>
                  </m:rPr>
                  <m:t>估</m:t>
                </m:r>
              </m:sub>
              <m:sup>
                <m:r>
                  <m:t>2</m:t>
                </m:r>
              </m:sup>
            </m:sSub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0.12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0.05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cm</m:t>
        </m:r>
        <m:r>
          <m:t>=0.13</m:t>
        </m:r>
        <m:r>
          <m:rPr>
            <m:nor/>
          </m:rPr>
          <m:t> </m:t>
        </m:r>
        <m:r>
          <m:rPr>
            <m:sty m:val="p"/>
          </m:rPr>
          <m:t>cm</m:t>
        </m:r>
      </m:oMath>
    </w:p>
    <w:p>
      <w:r>
        <w:t>光杠杆的臂长l的展伸不确定度</w:t>
      </w:r>
    </w:p>
    <w:p>
      <m:oMath xmlns:mml="http://www.w3.org/1998/Math/MathML">
        <m:sSub>
          <m:e>
            <m:r>
              <m:t>U</m:t>
            </m:r>
          </m:e>
          <m:sub>
            <m:r>
              <m:t>l,P</m:t>
            </m:r>
          </m:sub>
        </m:sSub>
        <m:r>
          <m:t>=</m:t>
        </m:r>
        <m:rad>
          <m:radPr>
            <m:degHide m:val="on"/>
          </m:radPr>
          <m:deg/>
          <m:e>
            <m:sSup>
              <m:e>
                <m:r>
                  <m:t>(</m:t>
                </m:r>
                <m:sSub>
                  <m:e>
                    <m:r>
                      <m:t>t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l</m:t>
                        </m:r>
                      </m:sub>
                    </m:sSub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sSub>
                  <m:e>
                    <m:r>
                      <m:t>k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B,l</m:t>
                        </m:r>
                      </m:sub>
                    </m:sSub>
                  </m:num>
                  <m:den>
                    <m:r>
                      <m:t>C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(4.3×</m:t>
                </m:r>
                <m:f>
                  <m:fPr>
                    <m:type m:val="bar"/>
                  </m:fPr>
                  <m:num>
                    <m:r>
                      <m:t>0.01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(1.96×</m:t>
                </m:r>
                <m:f>
                  <m:fPr>
                    <m:type m:val="bar"/>
                  </m:fPr>
                  <m:num>
                    <m:r>
                      <m:t>0.13</m:t>
                    </m:r>
                  </m:num>
                  <m:den>
                    <m:r>
                      <m:t>3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cm</m:t>
        </m:r>
        <m:r>
          <m:t>=0.088487</m:t>
        </m:r>
        <m:r>
          <m:rPr>
            <m:nor/>
          </m:rPr>
          <m:t> </m:t>
        </m:r>
        <m:r>
          <m:rPr>
            <m:sty m:val="p"/>
          </m:rPr>
          <m:t>cm</m:t>
        </m:r>
        <m:r>
          <m:t>,</m:t>
        </m:r>
        <m:r>
          <m:rPr>
            <m:nor/>
          </m:rPr>
          <m:t> </m:t>
        </m:r>
        <m:r>
          <m:t>P=0.95</m:t>
        </m:r>
      </m:oMath>
    </w:p>
    <w:p/>
    <w:p>
      <w:r>
        <w:t>钢丝原长L的平均值</w:t>
      </w:r>
    </w:p>
    <w:p>
      <m:oMath xmlns:mml="http://www.w3.org/1998/Math/MathML">
        <m:bar>
          <m:barPr>
            <m:pos m:val="top"/>
          </m:barPr>
          <m:e>
            <m:r>
              <m:t>L</m:t>
            </m:r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grow m:val="1"/>
            <m:subHide m:val="off"/>
            <m:supHide m:val="off"/>
          </m:naryPr>
          <m:sub>
            <m:r>
              <m:t>i=1</m:t>
            </m:r>
          </m:sub>
          <m:sup>
            <m:r>
              <m:t>n</m:t>
            </m:r>
          </m:sup>
          <m:e>
            <m:sSub>
              <m:e>
                <m:r>
                  <m:t>L</m:t>
                </m:r>
              </m:e>
              <m:sub>
                <m:r>
                  <m:t>i</m:t>
                </m:r>
              </m:sub>
            </m:sSub>
          </m:e>
        </m:nary>
        <m:r>
          <m:t>=</m:t>
        </m:r>
        <m:f>
          <m:fPr>
            <m:type m:val="bar"/>
          </m:fPr>
          <m:num>
            <m:r>
              <m:t>138.33+138.56+138.6</m:t>
            </m:r>
          </m:num>
          <m:den>
            <m:r>
              <m:t>3</m:t>
            </m:r>
          </m:den>
        </m:f>
        <m:r>
          <m:rPr>
            <m:nor/>
          </m:rPr>
          <m:t> </m:t>
        </m:r>
        <m:r>
          <m:rPr>
            <m:sty m:val="p"/>
          </m:rPr>
          <m:t>cm</m:t>
        </m:r>
        <m:r>
          <m:t>=138.5</m:t>
        </m:r>
        <m:r>
          <m:rPr>
            <m:nor/>
          </m:rPr>
          <m:t> </m:t>
        </m:r>
        <m:r>
          <m:rPr>
            <m:sty m:val="p"/>
          </m:rPr>
          <m:t>cm</m:t>
        </m:r>
      </m:oMath>
    </w:p>
    <w:p>
      <w:r>
        <w:t>钢丝原长L的标准差</w:t>
      </w:r>
    </w:p>
    <w:p>
      <m:oMath xmlns:mml="http://www.w3.org/1998/Math/MathML">
        <m:sSub>
          <m:e>
            <m:r>
              <m:t>σ</m:t>
            </m:r>
          </m:e>
          <m:sub>
            <m:r>
              <m:t>L</m:t>
            </m:r>
          </m:sub>
        </m:sSub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n−1</m:t>
                </m:r>
              </m:den>
            </m:f>
            <m:nary>
              <m:naryPr>
                <m:chr m:val="∑"/>
                <m:limLoc m:val="undOvr"/>
                <m:grow m:val="1"/>
                <m:subHide m:val="off"/>
                <m:supHide m:val="off"/>
              </m:naryPr>
              <m:sub>
                <m:r>
                  <m:t>i=1</m:t>
                </m:r>
              </m:sub>
              <m:sup>
                <m:r>
                  <m:t>n</m:t>
                </m:r>
              </m:sup>
              <m:e>
                <m:sSup>
                  <m:e>
                    <m:r>
                      <m:t>(</m:t>
                    </m:r>
                    <m:sSub>
                      <m:e>
                        <m:r>
                          <m:t>L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t>L</m:t>
                        </m:r>
                      </m:e>
                    </m:bar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</m:nary>
          </m:e>
        </m:rad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(138.33−138.5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+(138.56−138.5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+(138.6−138.5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3−1</m:t>
                </m:r>
              </m:den>
            </m:f>
          </m:e>
        </m:rad>
        <m:r>
          <m:rPr>
            <m:nor/>
          </m:rPr>
          <m:t> </m:t>
        </m:r>
        <m:r>
          <m:rPr>
            <m:sty m:val="p"/>
          </m:rPr>
          <m:t>cm</m:t>
        </m:r>
        <m:r>
          <m:t>=0.14572</m:t>
        </m:r>
        <m:r>
          <m:rPr>
            <m:nor/>
          </m:rPr>
          <m:t> </m:t>
        </m:r>
        <m:r>
          <m:rPr>
            <m:sty m:val="p"/>
          </m:rPr>
          <m:t>cm</m:t>
        </m:r>
      </m:oMath>
    </w:p>
    <w:p>
      <w:r>
        <w:t>钢丝原长L的B类不确定度</w:t>
      </w:r>
    </w:p>
    <w:p>
      <m:oMath xmlns:mml="http://www.w3.org/1998/Math/MathML">
        <m:sSub>
          <m:e>
            <m:r>
              <m:t>Δ</m:t>
            </m:r>
          </m:e>
          <m:sub>
            <m:r>
              <m:t>B,L</m:t>
            </m:r>
          </m:sub>
        </m:sSub>
        <m:r>
          <m:t>=</m:t>
        </m:r>
        <m:rad>
          <m:radPr>
            <m:degHide m:val="on"/>
          </m:radPr>
          <m:deg/>
          <m:e>
            <m:sSubSup>
              <m:e>
                <m:r>
                  <m:t>Δ</m:t>
                </m:r>
              </m:e>
              <m:sub>
                <m:r>
                  <m:rPr>
                    <m:nor/>
                  </m:rPr>
                  <m:t>仪</m:t>
                </m:r>
              </m:sub>
              <m:sup>
                <m:r>
                  <m:t>2</m:t>
                </m:r>
              </m:sup>
            </m:sSubSup>
            <m:r>
              <m:t>+</m:t>
            </m:r>
            <m:sSubSup>
              <m:e>
                <m:r>
                  <m:t>Δ</m:t>
                </m:r>
              </m:e>
              <m:sub>
                <m:r>
                  <m:rPr>
                    <m:nor/>
                  </m:rPr>
                  <m:t>估</m:t>
                </m:r>
              </m:sub>
              <m:sup>
                <m:r>
                  <m:t>2</m:t>
                </m:r>
              </m:sup>
            </m:sSub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0.12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0.05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cm</m:t>
        </m:r>
        <m:r>
          <m:t>=0.13</m:t>
        </m:r>
        <m:r>
          <m:rPr>
            <m:nor/>
          </m:rPr>
          <m:t> </m:t>
        </m:r>
        <m:r>
          <m:rPr>
            <m:sty m:val="p"/>
          </m:rPr>
          <m:t>cm</m:t>
        </m:r>
      </m:oMath>
    </w:p>
    <w:p>
      <w:r>
        <w:t>钢丝原长L的展伸不确定度</w:t>
      </w:r>
    </w:p>
    <w:p>
      <m:oMath xmlns:mml="http://www.w3.org/1998/Math/MathML">
        <m:sSub>
          <m:e>
            <m:r>
              <m:t>U</m:t>
            </m:r>
          </m:e>
          <m:sub>
            <m:r>
              <m:t>L,P</m:t>
            </m:r>
          </m:sub>
        </m:sSub>
        <m:r>
          <m:t>=</m:t>
        </m:r>
        <m:rad>
          <m:radPr>
            <m:degHide m:val="on"/>
          </m:radPr>
          <m:deg/>
          <m:e>
            <m:sSup>
              <m:e>
                <m:r>
                  <m:t>(</m:t>
                </m:r>
                <m:sSub>
                  <m:e>
                    <m:r>
                      <m:t>t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L</m:t>
                        </m:r>
                      </m:sub>
                    </m:sSub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sSub>
                  <m:e>
                    <m:r>
                      <m:t>k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B,L</m:t>
                        </m:r>
                      </m:sub>
                    </m:sSub>
                  </m:num>
                  <m:den>
                    <m:r>
                      <m:t>C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(4.3×</m:t>
                </m:r>
                <m:f>
                  <m:fPr>
                    <m:type m:val="bar"/>
                  </m:fPr>
                  <m:num>
                    <m:r>
                      <m:t>0.14572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(1.96×</m:t>
                </m:r>
                <m:f>
                  <m:fPr>
                    <m:type m:val="bar"/>
                  </m:fPr>
                  <m:num>
                    <m:r>
                      <m:t>0.13</m:t>
                    </m:r>
                  </m:num>
                  <m:den>
                    <m:r>
                      <m:t>3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cm</m:t>
        </m:r>
        <m:r>
          <m:t>=0.37159</m:t>
        </m:r>
        <m:r>
          <m:rPr>
            <m:nor/>
          </m:rPr>
          <m:t> </m:t>
        </m:r>
        <m:r>
          <m:rPr>
            <m:sty m:val="p"/>
          </m:rPr>
          <m:t>cm</m:t>
        </m:r>
        <m:r>
          <m:t>,</m:t>
        </m:r>
        <m:r>
          <m:rPr>
            <m:nor/>
          </m:rPr>
          <m:t> </m:t>
        </m:r>
        <m:r>
          <m:t>P=0.95</m:t>
        </m:r>
      </m:oMath>
    </w:p>
    <w:p/>
    <w:p>
      <w:r>
        <w:t>钢丝直径d的平均值</w:t>
      </w:r>
    </w:p>
    <w:p>
      <m:oMath xmlns:mml="http://www.w3.org/1998/Math/MathML">
        <m:bar>
          <m:barPr>
            <m:pos m:val="top"/>
          </m:barPr>
          <m:e>
            <m:r>
              <m:t>d</m:t>
            </m:r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grow m:val="1"/>
            <m:subHide m:val="off"/>
            <m:supHide m:val="off"/>
          </m:naryPr>
          <m:sub>
            <m:r>
              <m:t>i=1</m:t>
            </m:r>
          </m:sub>
          <m:sup>
            <m:r>
              <m:t>n</m:t>
            </m:r>
          </m:sup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nary>
        <m:r>
          <m:t>=</m:t>
        </m:r>
        <m:f>
          <m:fPr>
            <m:type m:val="bar"/>
          </m:fPr>
          <m:num>
            <m:r>
              <m:t>0.295+0.298+0.296+0.296+0.299+0.298</m:t>
            </m:r>
          </m:num>
          <m:den>
            <m:r>
              <m:t>6</m:t>
            </m:r>
          </m:den>
        </m:f>
        <m:r>
          <m:rPr>
            <m:nor/>
          </m:rPr>
          <m:t> </m:t>
        </m:r>
        <m:r>
          <m:rPr>
            <m:sty m:val="p"/>
          </m:rPr>
          <m:t>mm</m:t>
        </m:r>
        <m:r>
          <m:t>=0.297</m:t>
        </m:r>
        <m:r>
          <m:rPr>
            <m:nor/>
          </m:rPr>
          <m:t> </m:t>
        </m:r>
        <m:r>
          <m:rPr>
            <m:sty m:val="p"/>
          </m:rPr>
          <m:t>mm</m:t>
        </m:r>
      </m:oMath>
    </w:p>
    <w:p>
      <w:r>
        <w:t>钢丝直径d的标准差</w:t>
      </w:r>
    </w:p>
    <w:p>
      <m:oMath xmlns:mml="http://www.w3.org/1998/Math/MathML">
        <m:sSub>
          <m:e>
            <m:r>
              <m:t>σ</m:t>
            </m:r>
          </m:e>
          <m:sub>
            <m:r>
              <m:t>d</m:t>
            </m:r>
          </m:sub>
        </m:sSub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n−1</m:t>
                </m:r>
              </m:den>
            </m:f>
            <m:nary>
              <m:naryPr>
                <m:chr m:val="∑"/>
                <m:limLoc m:val="undOvr"/>
                <m:grow m:val="1"/>
                <m:subHide m:val="off"/>
                <m:supHide m:val="off"/>
              </m:naryPr>
              <m:sub>
                <m:r>
                  <m:t>i=1</m:t>
                </m:r>
              </m:sub>
              <m:sup>
                <m:r>
                  <m:t>n</m:t>
                </m:r>
              </m:sup>
              <m:e>
                <m:sSup>
                  <m:e>
                    <m:r>
                      <m:t>(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t>d</m:t>
                        </m:r>
                      </m:e>
                    </m:bar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</m:nary>
          </m:e>
        </m:rad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(0.295−0.297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+(0.298−0.297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+(0.296−0.297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+(0.296−0.297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+(0.299−0.297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+(0.298−0.297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6−1</m:t>
                </m:r>
              </m:den>
            </m:f>
          </m:e>
        </m:rad>
        <m:r>
          <m:rPr>
            <m:nor/>
          </m:rPr>
          <m:t> </m:t>
        </m:r>
        <m:r>
          <m:rPr>
            <m:sty m:val="p"/>
          </m:rPr>
          <m:t>mm</m:t>
        </m:r>
        <m:r>
          <m:t>=0.0015492</m:t>
        </m:r>
        <m:r>
          <m:rPr>
            <m:nor/>
          </m:rPr>
          <m:t> </m:t>
        </m:r>
        <m:r>
          <m:rPr>
            <m:sty m:val="p"/>
          </m:rPr>
          <m:t>mm</m:t>
        </m:r>
      </m:oMath>
    </w:p>
    <w:p>
      <w:r>
        <w:t>钢丝直径d的B类不确定度</w:t>
      </w:r>
    </w:p>
    <w:p>
      <m:oMath xmlns:mml="http://www.w3.org/1998/Math/MathML">
        <m:sSub>
          <m:e>
            <m:r>
              <m:t>Δ</m:t>
            </m:r>
          </m:e>
          <m:sub>
            <m:r>
              <m:t>B,d</m:t>
            </m:r>
          </m:sub>
        </m:sSub>
        <m:r>
          <m:t>=</m:t>
        </m:r>
        <m:rad>
          <m:radPr>
            <m:degHide m:val="on"/>
          </m:radPr>
          <m:deg/>
          <m:e>
            <m:sSubSup>
              <m:e>
                <m:r>
                  <m:t>Δ</m:t>
                </m:r>
              </m:e>
              <m:sub>
                <m:r>
                  <m:rPr>
                    <m:nor/>
                  </m:rPr>
                  <m:t>仪</m:t>
                </m:r>
              </m:sub>
              <m:sup>
                <m:r>
                  <m:t>2</m:t>
                </m:r>
              </m:sup>
            </m:sSubSup>
            <m:r>
              <m:t>+</m:t>
            </m:r>
            <m:sSubSup>
              <m:e>
                <m:r>
                  <m:t>Δ</m:t>
                </m:r>
              </m:e>
              <m:sub>
                <m:r>
                  <m:rPr>
                    <m:nor/>
                  </m:rPr>
                  <m:t>估</m:t>
                </m:r>
              </m:sub>
              <m:sup>
                <m:r>
                  <m:t>2</m:t>
                </m:r>
              </m:sup>
            </m:sSub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0.004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0.005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mm</m:t>
        </m:r>
        <m:r>
          <m:t>=0.0064031</m:t>
        </m:r>
        <m:r>
          <m:rPr>
            <m:nor/>
          </m:rPr>
          <m:t> </m:t>
        </m:r>
        <m:r>
          <m:rPr>
            <m:sty m:val="p"/>
          </m:rPr>
          <m:t>mm</m:t>
        </m:r>
      </m:oMath>
    </w:p>
    <w:p>
      <w:r>
        <w:t>钢丝直径d的展伸不确定度</w:t>
      </w:r>
    </w:p>
    <w:p>
      <m:oMath xmlns:mml="http://www.w3.org/1998/Math/MathML">
        <m:sSub>
          <m:e>
            <m:r>
              <m:t>U</m:t>
            </m:r>
          </m:e>
          <m:sub>
            <m:r>
              <m:t>d,P</m:t>
            </m:r>
          </m:sub>
        </m:sSub>
        <m:r>
          <m:t>=</m:t>
        </m:r>
        <m:rad>
          <m:radPr>
            <m:degHide m:val="on"/>
          </m:radPr>
          <m:deg/>
          <m:e>
            <m:sSup>
              <m:e>
                <m:r>
                  <m:t>(</m:t>
                </m:r>
                <m:sSub>
                  <m:e>
                    <m:r>
                      <m:t>t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sSub>
                  <m:e>
                    <m:r>
                      <m:t>k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B,d</m:t>
                        </m:r>
                      </m:sub>
                    </m:sSub>
                  </m:num>
                  <m:den>
                    <m:r>
                      <m:t>C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(2.57×</m:t>
                </m:r>
                <m:f>
                  <m:fPr>
                    <m:type m:val="bar"/>
                  </m:fPr>
                  <m:num>
                    <m:r>
                      <m:t>0.0015492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6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(1.96×</m:t>
                </m:r>
                <m:f>
                  <m:fPr>
                    <m:type m:val="bar"/>
                  </m:fPr>
                  <m:num>
                    <m:r>
                      <m:t>0.0064031</m:t>
                    </m:r>
                  </m:num>
                  <m:den>
                    <m:r>
                      <m:t>3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mm</m:t>
        </m:r>
        <m:r>
          <m:t>=4.4881×</m:t>
        </m:r>
        <m:sSup>
          <m:e>
            <m:r>
              <m:t>10</m:t>
            </m:r>
          </m:e>
          <m:sup>
            <m:r>
              <m:t>−3</m:t>
            </m:r>
          </m:sup>
        </m:sSup>
        <m:r>
          <m:rPr>
            <m:nor/>
          </m:rPr>
          <m:t> </m:t>
        </m:r>
        <m:r>
          <m:rPr>
            <m:sty m:val="p"/>
          </m:rPr>
          <m:t>mm</m:t>
        </m:r>
        <m:r>
          <m:t>,</m:t>
        </m:r>
        <m:r>
          <m:rPr>
            <m:nor/>
          </m:rPr>
          <m:t> </m:t>
        </m:r>
        <m:r>
          <m:t>P=0.95</m:t>
        </m:r>
      </m:oMath>
    </w:p>
    <w:p/>
    <w:p>
      <w:r>
        <w:t>金属丝受拉力F与标尺读数b的关系：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砝码总质量m/g</w:t>
            </w:r>
          </w:p>
        </w:tc>
        <w:tc>
          <w:tcPr>
            <w:tcW w:type="dxa" w:w="2880"/>
          </w:tcPr>
          <w:p>
            <w:r>
              <w:t>金属丝受拉力F/N</w:t>
            </w:r>
          </w:p>
        </w:tc>
        <w:tc>
          <w:tcPr>
            <w:tcW w:type="dxa" w:w="2880"/>
          </w:tcPr>
          <w:p>
            <w:r>
              <w:t>标尺读数平均值b/cm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4.9</w:t>
            </w:r>
          </w:p>
        </w:tc>
        <w:tc>
          <w:tcPr>
            <w:tcW w:type="dxa" w:w="2880"/>
          </w:tcPr>
          <w:p>
            <w:r>
              <w:t>1.365</w:t>
            </w:r>
          </w:p>
        </w:tc>
      </w:tr>
      <w:tr>
        <w:tc>
          <w:tcPr>
            <w:tcW w:type="dxa" w:w="2880"/>
          </w:tcPr>
          <w:p>
            <w:r>
              <w:t>1000</w:t>
            </w:r>
          </w:p>
        </w:tc>
        <w:tc>
          <w:tcPr>
            <w:tcW w:type="dxa" w:w="2880"/>
          </w:tcPr>
          <w:p>
            <w:r>
              <w:t>9.8</w:t>
            </w:r>
          </w:p>
        </w:tc>
        <w:tc>
          <w:tcPr>
            <w:tcW w:type="dxa" w:w="2880"/>
          </w:tcPr>
          <w:p>
            <w:r>
              <w:t>2.765</w:t>
            </w:r>
          </w:p>
        </w:tc>
      </w:tr>
      <w:tr>
        <w:tc>
          <w:tcPr>
            <w:tcW w:type="dxa" w:w="2880"/>
          </w:tcPr>
          <w:p>
            <w:r>
              <w:t>1500</w:t>
            </w:r>
          </w:p>
        </w:tc>
        <w:tc>
          <w:tcPr>
            <w:tcW w:type="dxa" w:w="2880"/>
          </w:tcPr>
          <w:p>
            <w:r>
              <w:t>14.7</w:t>
            </w:r>
          </w:p>
        </w:tc>
        <w:tc>
          <w:tcPr>
            <w:tcW w:type="dxa" w:w="2880"/>
          </w:tcPr>
          <w:p>
            <w:r>
              <w:t>4.1</w:t>
            </w:r>
          </w:p>
        </w:tc>
      </w:tr>
      <w:tr>
        <w:tc>
          <w:tcPr>
            <w:tcW w:type="dxa" w:w="2880"/>
          </w:tcPr>
          <w:p>
            <w:r>
              <w:t>2000</w:t>
            </w:r>
          </w:p>
        </w:tc>
        <w:tc>
          <w:tcPr>
            <w:tcW w:type="dxa" w:w="2880"/>
          </w:tcPr>
          <w:p>
            <w:r>
              <w:t>19.6</w:t>
            </w:r>
          </w:p>
        </w:tc>
        <w:tc>
          <w:tcPr>
            <w:tcW w:type="dxa" w:w="2880"/>
          </w:tcPr>
          <w:p>
            <w:r>
              <w:t>5.565</w:t>
            </w:r>
          </w:p>
        </w:tc>
      </w:tr>
      <w:tr>
        <w:tc>
          <w:tcPr>
            <w:tcW w:type="dxa" w:w="2880"/>
          </w:tcPr>
          <w:p>
            <w:r>
              <w:t>2500</w:t>
            </w:r>
          </w:p>
        </w:tc>
        <w:tc>
          <w:tcPr>
            <w:tcW w:type="dxa" w:w="2880"/>
          </w:tcPr>
          <w:p>
            <w:r>
              <w:t>24.5</w:t>
            </w:r>
          </w:p>
        </w:tc>
        <w:tc>
          <w:tcPr>
            <w:tcW w:type="dxa" w:w="2880"/>
          </w:tcPr>
          <w:p>
            <w:r>
              <w:t>6.895</w:t>
            </w:r>
          </w:p>
        </w:tc>
      </w:tr>
      <w:tr>
        <w:tc>
          <w:tcPr>
            <w:tcW w:type="dxa" w:w="2880"/>
          </w:tcPr>
          <w:p>
            <w:r>
              <w:t>3000</w:t>
            </w:r>
          </w:p>
        </w:tc>
        <w:tc>
          <w:tcPr>
            <w:tcW w:type="dxa" w:w="2880"/>
          </w:tcPr>
          <w:p>
            <w:r>
              <w:t>29.4</w:t>
            </w:r>
          </w:p>
        </w:tc>
        <w:tc>
          <w:tcPr>
            <w:tcW w:type="dxa" w:w="2880"/>
          </w:tcPr>
          <w:p>
            <w:r>
              <w:t>8.285</w:t>
            </w:r>
          </w:p>
        </w:tc>
      </w:tr>
      <w:tr>
        <w:tc>
          <w:tcPr>
            <w:tcW w:type="dxa" w:w="2880"/>
          </w:tcPr>
          <w:p>
            <w:r>
              <w:t>3500</w:t>
            </w:r>
          </w:p>
        </w:tc>
        <w:tc>
          <w:tcPr>
            <w:tcW w:type="dxa" w:w="2880"/>
          </w:tcPr>
          <w:p>
            <w:r>
              <w:t>34.3</w:t>
            </w:r>
          </w:p>
        </w:tc>
        <w:tc>
          <w:tcPr>
            <w:tcW w:type="dxa" w:w="2880"/>
          </w:tcPr>
          <w:p>
            <w:r>
              <w:t>9.68</w:t>
            </w:r>
          </w:p>
        </w:tc>
      </w:tr>
    </w:tbl>
    <w:p/>
    <w:p>
      <w:r>
        <w:t>最小二乘法拟合：</w:t>
      </w:r>
    </w:p>
    <w:p>
      <w:r>
        <w:drawing>
          <wp:inline xmlns:a="http://schemas.openxmlformats.org/drawingml/2006/main" xmlns:pic="http://schemas.openxmlformats.org/drawingml/2006/picture">
            <wp:extent cx="5105400" cy="40904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0904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斜率</w:t>
      </w:r>
    </w:p>
    <w:p>
      <m:oMath xmlns:mml="http://www.w3.org/1998/Math/MathML">
        <m:r>
          <m:t>m=0.28218</m:t>
        </m:r>
        <m:r>
          <m:rPr>
            <m:nor/>
          </m:rPr>
          <m:t> </m:t>
        </m:r>
        <m:r>
          <m:rPr>
            <m:sty m:val="p"/>
          </m:rPr>
          <m:t>cm</m:t>
        </m:r>
        <m:r>
          <m:t>/</m:t>
        </m:r>
        <m:r>
          <m:rPr>
            <m:sty m:val="p"/>
          </m:rPr>
          <m:t>N</m:t>
        </m:r>
      </m:oMath>
    </w:p>
    <w:p>
      <w:r>
        <w:t>截距</w:t>
      </w:r>
    </w:p>
    <w:p>
      <m:oMath xmlns:mml="http://www.w3.org/1998/Math/MathML">
        <m:r>
          <m:t>b=−0.00625</m:t>
        </m:r>
        <m:r>
          <m:rPr>
            <m:nor/>
          </m:rPr>
          <m:t> </m:t>
        </m:r>
        <m:r>
          <m:rPr>
            <m:sty m:val="p"/>
          </m:rPr>
          <m:t>cm</m:t>
        </m:r>
      </m:oMath>
    </w:p>
    <w:p>
      <w:r>
        <w:t>线性拟合的相关系数</w:t>
      </w:r>
    </w:p>
    <w:p>
      <m:oMath xmlns:mml="http://www.w3.org/1998/Math/MathML">
        <m:r>
          <m:t>r=</m:t>
        </m:r>
        <m:f>
          <m:fPr>
            <m:type m:val="bar"/>
          </m:fPr>
          <m:num>
            <m:bar>
              <m:barPr>
                <m:pos m:val="top"/>
              </m:barPr>
              <m:e>
                <m:r>
                  <m:t>Fb</m:t>
                </m:r>
              </m:e>
            </m:bar>
            <m:r>
              <m:t>−</m:t>
            </m:r>
            <m:bar>
              <m:barPr>
                <m:pos m:val="top"/>
              </m:barPr>
              <m:e>
                <m:r>
                  <m:t>F</m:t>
                </m:r>
              </m:e>
            </m:bar>
            <m:r>
              <m:t>·</m:t>
            </m:r>
            <m:bar>
              <m:barPr>
                <m:pos m:val="top"/>
              </m:barPr>
              <m:e>
                <m:r>
                  <m:t>b</m:t>
                </m:r>
              </m:e>
            </m:bar>
          </m:num>
          <m:den>
            <m:rad>
              <m:radPr>
                <m:degHide m:val="on"/>
              </m:radPr>
              <m:deg/>
              <m:e>
                <m:r>
                  <m:t>(</m:t>
                </m:r>
                <m:bar>
                  <m:barPr>
                    <m:pos m:val="top"/>
                  </m:barPr>
                  <m:e>
                    <m:sSup>
                      <m:e>
                        <m:r>
                          <m:t>F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bar>
                <m:r>
                  <m:t>−</m:t>
                </m:r>
                <m:sSup>
                  <m:e>
                    <m:bar>
                      <m:barPr>
                        <m:pos m:val="top"/>
                      </m:barPr>
                      <m:e>
                        <m:r>
                          <m:t>F</m:t>
                        </m:r>
                      </m:e>
                    </m:bar>
                  </m:e>
                  <m:sup>
                    <m:r>
                      <m:t>2</m:t>
                    </m:r>
                  </m:sup>
                </m:sSup>
                <m:r>
                  <m:t>)</m:t>
                </m:r>
                <m:r>
                  <m:t>(</m:t>
                </m:r>
                <m:bar>
                  <m:barPr>
                    <m:pos m:val="top"/>
                  </m:bar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bar>
                <m:r>
                  <m:t>−</m:t>
                </m:r>
                <m:sSup>
                  <m:e>
                    <m:bar>
                      <m:barPr>
                        <m:pos m:val="top"/>
                      </m:barPr>
                      <m:e>
                        <m:r>
                          <m:t>b</m:t>
                        </m:r>
                      </m:e>
                    </m:bar>
                  </m:e>
                  <m:sup>
                    <m:r>
                      <m:t>2</m:t>
                    </m:r>
                  </m:sup>
                </m:sSup>
                <m:r>
                  <m:t>)</m:t>
                </m:r>
              </m:e>
            </m:rad>
          </m:den>
        </m:f>
        <m:r>
          <m:t>=0.99997481</m:t>
        </m:r>
      </m:oMath>
    </w:p>
    <w:p>
      <w:r>
        <w:t>斜率的延伸不确定度</w:t>
      </w:r>
    </w:p>
    <w:p>
      <m:oMath xmlns:mml="http://www.w3.org/1998/Math/MathML">
        <m:sSub>
          <m:e>
            <m:r>
              <m:t>u</m:t>
            </m:r>
          </m:e>
          <m:sub>
            <m:r>
              <m:t>m</m:t>
            </m:r>
          </m:sub>
        </m:sSub>
        <m:r>
          <m:t>=</m:t>
        </m:r>
        <m:sSub>
          <m:e>
            <m:r>
              <m:t>t</m:t>
            </m:r>
          </m:e>
          <m:sub>
            <m:r>
              <m:t>P</m:t>
            </m:r>
          </m:sub>
        </m:sSub>
        <m:r>
          <m:t>·|m|·</m:t>
        </m:r>
        <m:rad>
          <m:radPr>
            <m:degHide m:val="on"/>
          </m:radPr>
          <m:deg/>
          <m:e>
            <m:r>
              <m:t>(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r</m:t>
                    </m:r>
                  </m:e>
                  <m:sup>
                    <m:r>
                      <m:t>2</m:t>
                    </m:r>
                  </m:sup>
                </m:sSup>
              </m:den>
            </m:f>
            <m:r>
              <m:t>−1)</m:t>
            </m:r>
            <m:r>
              <m:t>/(n−2)</m:t>
            </m:r>
          </m:e>
        </m:rad>
        <m:r>
          <m:t>=0.0020034</m:t>
        </m:r>
        <m:r>
          <m:rPr>
            <m:nor/>
          </m:rPr>
          <m:t> </m:t>
        </m:r>
        <m:r>
          <m:rPr>
            <m:sty m:val="p"/>
          </m:rPr>
          <m:t>cm</m:t>
        </m:r>
        <m:r>
          <m:t>/</m:t>
        </m:r>
        <m:r>
          <m:rPr>
            <m:sty m:val="p"/>
          </m:rPr>
          <m:t>N</m:t>
        </m:r>
        <m:r>
          <m:t>,</m:t>
        </m:r>
        <m:r>
          <m:rPr>
            <m:nor/>
          </m:rPr>
          <m:t> </m:t>
        </m:r>
        <m:r>
          <m:t>P=0.95</m:t>
        </m:r>
      </m:oMath>
    </w:p>
    <w:p>
      <w:r>
        <w:t>截距的延伸不确定度</w:t>
      </w:r>
    </w:p>
    <w:p>
      <m:oMath xmlns:mml="http://www.w3.org/1998/Math/MathML">
        <m:sSub>
          <m:e>
            <m:r>
              <m:t>u</m:t>
            </m:r>
          </m:e>
          <m:sub>
            <m:r>
              <m:t>b</m:t>
            </m:r>
          </m:sub>
        </m:sSub>
        <m:r>
          <m:t>=</m:t>
        </m:r>
        <m:sSub>
          <m:e>
            <m:r>
              <m:t>u</m:t>
            </m:r>
          </m:e>
          <m:sub>
            <m:r>
              <m:t>m</m:t>
            </m:r>
          </m:sub>
        </m:sSub>
        <m:r>
          <m:t>·</m:t>
        </m:r>
        <m:rad>
          <m:radPr>
            <m:degHide m:val="on"/>
          </m:radPr>
          <m:deg/>
          <m:e>
            <m:bar>
              <m:barPr>
                <m:pos m:val="top"/>
              </m:barPr>
              <m:e>
                <m:sSup>
                  <m:e>
                    <m:r>
                      <m:t>F</m:t>
                    </m:r>
                  </m:e>
                  <m:sup>
                    <m:r>
                      <m:t>2</m:t>
                    </m:r>
                  </m:sup>
                </m:sSup>
              </m:e>
            </m:bar>
          </m:e>
        </m:rad>
        <m:r>
          <m:t>=0.041065</m:t>
        </m:r>
        <m:r>
          <m:rPr>
            <m:nor/>
          </m:rPr>
          <m:t> </m:t>
        </m:r>
        <m:r>
          <m:rPr>
            <m:sty m:val="p"/>
          </m:rPr>
          <m:t>cm</m:t>
        </m:r>
        <m:r>
          <m:t>,</m:t>
        </m:r>
        <m:r>
          <m:rPr>
            <m:nor/>
          </m:rPr>
          <m:t> </m:t>
        </m:r>
        <m:r>
          <m:t>P=0.95</m:t>
        </m:r>
      </m:oMath>
    </w:p>
    <w:p>
      <w:r>
        <w:rPr>
          <w:i/>
          <w:sz w:val="18"/>
        </w:rPr>
        <w:t>这里我们只考虑了 A 类不确定度；至于由 x 物理量和 y 物理量的 B 类不确定度如何推出斜率的 B 类不确定度，这个问题非常复杂，且物理实验教学中心并未对其作出解释。</w:t>
      </w:r>
    </w:p>
    <w:p/>
    <w:p>
      <w:r>
        <w:t>杨氏模量</w:t>
      </w:r>
    </w:p>
    <w:p>
      <m:oMath xmlns:mml="http://www.w3.org/1998/Math/MathML">
        <m:r>
          <m:t>E=</m:t>
        </m:r>
        <m:f>
          <m:fPr>
            <m:type m:val="bar"/>
          </m:fPr>
          <m:num>
            <m:r>
              <m:t>8DL</m:t>
            </m:r>
          </m:num>
          <m:den>
            <m:r>
              <m:t>π</m:t>
            </m:r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  <m:r>
              <m:t>lm</m:t>
            </m:r>
          </m:den>
        </m:f>
        <m:r>
          <m:t>=1.9759×</m:t>
        </m:r>
        <m:sSup>
          <m:e>
            <m:r>
              <m:t>10</m:t>
            </m:r>
          </m:e>
          <m:sup>
            <m:r>
              <m:t>7</m:t>
            </m:r>
          </m:sup>
        </m:sSup>
        <m:r>
          <m:rPr>
            <m:nor/>
          </m:rPr>
          <m:t> </m:t>
        </m:r>
        <m:r>
          <m:rPr>
            <m:sty m:val="p"/>
          </m:rPr>
          <m:t>N</m:t>
        </m:r>
        <m:r>
          <m:t>/</m:t>
        </m:r>
        <m:r>
          <m:rPr>
            <m:sty m:val="p"/>
          </m:rPr>
          <m:t>c</m:t>
        </m:r>
        <m:sSup>
          <m:e>
            <m:r>
              <m:rPr>
                <m:sty m:val="p"/>
              </m:rPr>
              <m:t>m</m:t>
            </m:r>
          </m:e>
          <m:sup>
            <m:r>
              <m:t>2</m:t>
            </m:r>
          </m:sup>
        </m:sSup>
      </m:oMath>
    </w:p>
    <w:p>
      <w:r>
        <w:t>杨氏模量E的延伸不确定度</w:t>
      </w:r>
    </w:p>
    <w:p>
      <m:oMath xmlns:mml="http://www.w3.org/1998/Math/MathML">
        <m:sSub>
          <m:e>
            <m:r>
              <m:t>U</m:t>
            </m:r>
          </m:e>
          <m:sub>
            <m:r>
              <m:t>E,P</m:t>
            </m:r>
          </m:sub>
        </m:sSub>
        <m:r>
          <m:t>=</m:t>
        </m:r>
        <m:rad>
          <m:radPr>
            <m:degHide m:val="on"/>
          </m:radPr>
          <m:deg/>
          <m:e>
            <m:sSup>
              <m:e>
                <m:r>
                  <m:t>(</m:t>
                </m:r>
                <m:f>
                  <m:fPr>
                    <m:type m:val="bar"/>
                  </m:fPr>
                  <m:num>
                    <m:r>
                      <m:t>∂E</m:t>
                    </m:r>
                  </m:num>
                  <m:den>
                    <m:r>
                      <m:t>∂D</m:t>
                    </m:r>
                  </m:den>
                </m:f>
                <m:sSub>
                  <m:e>
                    <m:r>
                      <m:t>U</m:t>
                    </m:r>
                  </m:e>
                  <m:sub>
                    <m:r>
                      <m:t>D,P</m:t>
                    </m:r>
                  </m:sub>
                </m:sSub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f>
                  <m:fPr>
                    <m:type m:val="bar"/>
                  </m:fPr>
                  <m:num>
                    <m:r>
                      <m:t>∂E</m:t>
                    </m:r>
                  </m:num>
                  <m:den>
                    <m:r>
                      <m:t>∂L</m:t>
                    </m:r>
                  </m:den>
                </m:f>
                <m:sSub>
                  <m:e>
                    <m:r>
                      <m:t>U</m:t>
                    </m:r>
                  </m:e>
                  <m:sub>
                    <m:r>
                      <m:t>L,P</m:t>
                    </m:r>
                  </m:sub>
                </m:sSub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f>
                  <m:fPr>
                    <m:type m:val="bar"/>
                  </m:fPr>
                  <m:num>
                    <m:r>
                      <m:t>∂E</m:t>
                    </m:r>
                  </m:num>
                  <m:den>
                    <m:r>
                      <m:t>∂d</m:t>
                    </m:r>
                  </m:den>
                </m:f>
                <m:sSub>
                  <m:e>
                    <m:r>
                      <m:t>U</m:t>
                    </m:r>
                  </m:e>
                  <m:sub>
                    <m:r>
                      <m:t>d,P</m:t>
                    </m:r>
                  </m:sub>
                </m:sSub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f>
                  <m:fPr>
                    <m:type m:val="bar"/>
                  </m:fPr>
                  <m:num>
                    <m:r>
                      <m:t>∂E</m:t>
                    </m:r>
                  </m:num>
                  <m:den>
                    <m:r>
                      <m:t>∂l</m:t>
                    </m:r>
                  </m:den>
                </m:f>
                <m:sSub>
                  <m:e>
                    <m:r>
                      <m:t>U</m:t>
                    </m:r>
                  </m:e>
                  <m:sub>
                    <m:r>
                      <m:t>l,P</m:t>
                    </m:r>
                  </m:sub>
                </m:sSub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f>
                  <m:fPr>
                    <m:type m:val="bar"/>
                  </m:fPr>
                  <m:num>
                    <m:r>
                      <m:t>∂E</m:t>
                    </m:r>
                  </m:num>
                  <m:den>
                    <m:r>
                      <m:t>∂m</m:t>
                    </m:r>
                  </m:den>
                </m:f>
                <m:sSub>
                  <m:e>
                    <m:r>
                      <m:t>U</m:t>
                    </m:r>
                  </m:e>
                  <m:sub>
                    <m:r>
                      <m:t>m,P</m:t>
                    </m:r>
                  </m:sub>
                </m:sSub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(</m:t>
                </m:r>
                <m:f>
                  <m:fPr>
                    <m:type m:val="bar"/>
                  </m:fPr>
                  <m:num>
                    <m:r>
                      <m:t>8L</m:t>
                    </m:r>
                  </m:num>
                  <m:den>
                    <m:r>
                      <m:t>π</m:t>
                    </m:r>
                    <m:sSup>
                      <m:e>
                        <m:r>
                          <m:t>d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lm</m:t>
                    </m:r>
                  </m:den>
                </m:f>
                <m:sSub>
                  <m:e>
                    <m:r>
                      <m:t>U</m:t>
                    </m:r>
                  </m:e>
                  <m:sub>
                    <m:r>
                      <m:t>D,P</m:t>
                    </m:r>
                  </m:sub>
                </m:sSub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f>
                  <m:fPr>
                    <m:type m:val="bar"/>
                  </m:fPr>
                  <m:num>
                    <m:r>
                      <m:t>8D</m:t>
                    </m:r>
                  </m:num>
                  <m:den>
                    <m:r>
                      <m:t>π</m:t>
                    </m:r>
                    <m:sSup>
                      <m:e>
                        <m:r>
                          <m:t>d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lm</m:t>
                    </m:r>
                  </m:den>
                </m:f>
                <m:sSub>
                  <m:e>
                    <m:r>
                      <m:t>U</m:t>
                    </m:r>
                  </m:e>
                  <m:sub>
                    <m:r>
                      <m:t>L,P</m:t>
                    </m:r>
                  </m:sub>
                </m:sSub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(−</m:t>
                </m:r>
                <m:f>
                  <m:fPr>
                    <m:type m:val="bar"/>
                  </m:fPr>
                  <m:num>
                    <m:r>
                      <m:t>16DL</m:t>
                    </m:r>
                  </m:num>
                  <m:den>
                    <m:r>
                      <m:t>π</m:t>
                    </m:r>
                    <m:sSup>
                      <m:e>
                        <m:r>
                          <m:t>d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t>lm</m:t>
                    </m:r>
                  </m:den>
                </m:f>
                <m:sSub>
                  <m:e>
                    <m:r>
                      <m:t>U</m:t>
                    </m:r>
                  </m:e>
                  <m:sub>
                    <m:r>
                      <m:t>d,P</m:t>
                    </m:r>
                  </m:sub>
                </m:sSub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(−</m:t>
                </m:r>
                <m:f>
                  <m:fPr>
                    <m:type m:val="bar"/>
                  </m:fPr>
                  <m:num>
                    <m:r>
                      <m:t>8DL</m:t>
                    </m:r>
                  </m:num>
                  <m:den>
                    <m:r>
                      <m:t>π</m:t>
                    </m:r>
                    <m:sSup>
                      <m:e>
                        <m:r>
                          <m:t>d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t>l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m</m:t>
                    </m:r>
                  </m:den>
                </m:f>
                <m:sSub>
                  <m:e>
                    <m:r>
                      <m:t>U</m:t>
                    </m:r>
                  </m:e>
                  <m:sub>
                    <m:r>
                      <m:t>l,P</m:t>
                    </m:r>
                  </m:sub>
                </m:sSub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(−</m:t>
                </m:r>
                <m:f>
                  <m:fPr>
                    <m:type m:val="bar"/>
                  </m:fPr>
                  <m:num>
                    <m:r>
                      <m:t>8DL</m:t>
                    </m:r>
                  </m:num>
                  <m:den>
                    <m:r>
                      <m:t>π</m:t>
                    </m:r>
                    <m:sSup>
                      <m:e>
                        <m:r>
                          <m:t>d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l</m:t>
                    </m:r>
                    <m:sSup>
                      <m:e>
                        <m:r>
                          <m:t>m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sSub>
                  <m:e>
                    <m:r>
                      <m:t>U</m:t>
                    </m:r>
                  </m:e>
                  <m:sub>
                    <m:r>
                      <m:t>m,P</m:t>
                    </m:r>
                  </m:sub>
                </m:sSub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=6.6325×</m:t>
        </m:r>
        <m:sSup>
          <m:e>
            <m:r>
              <m:t>10</m:t>
            </m:r>
          </m:e>
          <m:sup>
            <m:r>
              <m:t>5</m:t>
            </m:r>
          </m:sup>
        </m:sSup>
        <m:r>
          <m:rPr>
            <m:nor/>
          </m:rPr>
          <m:t> </m:t>
        </m:r>
        <m:r>
          <m:rPr>
            <m:sty m:val="p"/>
          </m:rPr>
          <m:t>N</m:t>
        </m:r>
        <m:r>
          <m:t>/</m:t>
        </m:r>
        <m:r>
          <m:rPr>
            <m:sty m:val="p"/>
          </m:rPr>
          <m:t>c</m:t>
        </m:r>
        <m:sSup>
          <m:e>
            <m:r>
              <m:rPr>
                <m:sty m:val="p"/>
              </m:rPr>
              <m:t>m</m:t>
            </m:r>
          </m:e>
          <m:sup>
            <m:r>
              <m:t>2</m:t>
            </m:r>
          </m:sup>
        </m:sSup>
        <m:r>
          <m:t>,</m:t>
        </m:r>
        <m:r>
          <m:rPr>
            <m:nor/>
          </m:rPr>
          <m:t> </m:t>
        </m:r>
        <m:r>
          <m:t>P=0.95</m:t>
        </m:r>
      </m:oMath>
    </w:p>
    <w:p>
      <w:r>
        <w:t>杨氏模量最终结果</w:t>
      </w:r>
    </w:p>
    <w:p>
      <m:oMath xmlns:mml="http://www.w3.org/1998/Math/MathML">
        <m:r>
          <m:t>E=</m:t>
        </m:r>
        <m:r>
          <m:t>(1.98±0.07)</m:t>
        </m:r>
        <m:r>
          <m:t>×</m:t>
        </m:r>
        <m:sSup>
          <m:e>
            <m:r>
              <m:t>10</m:t>
            </m:r>
          </m:e>
          <m:sup>
            <m:r>
              <m:t>7</m:t>
            </m:r>
          </m:sup>
        </m:sSup>
        <m:r>
          <m:rPr>
            <m:nor/>
          </m:rPr>
          <m:t> </m:t>
        </m:r>
        <m:r>
          <m:rPr>
            <m:sty m:val="p"/>
          </m:rPr>
          <m:t>N</m:t>
        </m:r>
        <m:r>
          <m:t>/</m:t>
        </m:r>
        <m:r>
          <m:rPr>
            <m:sty m:val="p"/>
          </m:rPr>
          <m:t>c</m:t>
        </m:r>
        <m:sSup>
          <m:e>
            <m:r>
              <m:rPr>
                <m:sty m:val="p"/>
              </m:rPr>
              <m:t>m</m:t>
            </m:r>
          </m:e>
          <m:sup>
            <m:r>
              <m:t>2</m:t>
            </m:r>
          </m:sup>
        </m:sSup>
      </m:oMath>
    </w:p>
    <w:p/>
    <w:p>
      <w:r>
        <w:t>【Latex代码】</w:t>
      </w:r>
    </w:p>
    <w:p>
      <w:r>
        <w:t>标尺到平面镜的距离D的平均值</w:t>
      </w:r>
    </w:p>
    <w:p>
      <w:r>
        <w:t>$$</w:t>
        <w:br/>
        <w:t>\overline{D}=\frac{1}{n}\sum_{i=1}^{n}D_i=\frac{99.78+99.9+99.86}{3}\,\mathrm{cm}=99.847\,\mathrm{cm}</w:t>
        <w:br/>
        <w:t>$$</w:t>
      </w:r>
    </w:p>
    <w:p>
      <w:r>
        <w:t>标尺到平面镜的距离D的标准差</w:t>
      </w:r>
    </w:p>
    <w:p>
      <w:r>
        <w:t>$$</w:t>
        <w:br/>
        <w:t>\begin{aligned}</w:t>
        <w:br/>
        <w:t>\sigma_{D}&amp;=\sqrt{\frac{1}{n-1}\sum_{i=1}^n\left(D_i-\overline{D}\right)^2}\\</w:t>
        <w:br/>
        <w:t>&amp;=\sqrt{\frac{(99.78-99.847)^2+(99.9-99.847)^2+(99.86-99.847)^2}{3-1}}\,\mathrm{cm}\\</w:t>
        <w:br/>
        <w:t>&amp;=0.061101\,\mathrm{cm}</w:t>
        <w:br/>
        <w:t>\end{aligned}</w:t>
        <w:br/>
        <w:t>$$</w:t>
      </w:r>
    </w:p>
    <w:p>
      <w:r>
        <w:t>标尺到平面镜的距离D的B类不确定度</w:t>
      </w:r>
    </w:p>
    <w:p>
      <w:r>
        <w:t>$$</w:t>
        <w:br/>
        <w:t>\Delta_{B,D}=\sqrt{\Delta_\text{仪}^2+\Delta_\text{估}^2}=\sqrt{0.12^2+0.05^2}\,\mathrm{cm}=0.13\,\mathrm{cm}</w:t>
        <w:br/>
        <w:t>$$</w:t>
      </w:r>
    </w:p>
    <w:p>
      <w:r>
        <w:t>标尺到平面镜的距离D的展伸不确定度</w:t>
      </w:r>
    </w:p>
    <w:p>
      <w:r>
        <w:t>$$</w:t>
        <w:br/>
        <w:t>\begin{aligned}</w:t>
        <w:br/>
        <w:t>U_{D,P}&amp;=\sqrt{\left(t_P\frac{\sigma_{D}}{\sqrt{n}}\right)^2+\left(k_P\frac{\Delta_{B,D}}{C}\right)^2}\\</w:t>
        <w:br/>
        <w:t>&amp;=\sqrt{\left(4.3\times\frac{0.061101}{\sqrt{3}}\right)^2+\left(1.96\times\frac{0.13}{3}\right)^2}\,\mathrm{cm}\\</w:t>
        <w:br/>
        <w:t>&amp;=0.17385\,\mathrm{cm},P=0.95</w:t>
        <w:br/>
        <w:t>\end{aligned}</w:t>
        <w:br/>
        <w:t>$$</w:t>
      </w:r>
    </w:p>
    <w:p/>
    <w:p>
      <w:r>
        <w:t>光杠杆的臂长l的平均值</w:t>
      </w:r>
    </w:p>
    <w:p>
      <w:r>
        <w:t>$$</w:t>
        <w:br/>
        <w:t>\overline{l}=\frac{1}{n}\sum_{i=1}^{n}l_i=\frac{7.15+7.17+7.16}{3}\,\mathrm{cm}=7.16\,\mathrm{cm}</w:t>
        <w:br/>
        <w:t>$$</w:t>
      </w:r>
    </w:p>
    <w:p>
      <w:r>
        <w:t>光杠杆的臂长l的标准差</w:t>
      </w:r>
    </w:p>
    <w:p>
      <w:r>
        <w:t>$$</w:t>
        <w:br/>
        <w:t>\begin{aligned}</w:t>
        <w:br/>
        <w:t>\sigma_{l}&amp;=\sqrt{\frac{1}{n-1}\sum_{i=1}^n\left(l_i-\overline{l}\right)^2}\\</w:t>
        <w:br/>
        <w:t>&amp;=\sqrt{\frac{(7.15-7.16)^2+(7.17-7.16)^2+(7.16-7.16)^2}{3-1}}\,\mathrm{cm}\\</w:t>
        <w:br/>
        <w:t>&amp;=0.01\,\mathrm{cm}</w:t>
        <w:br/>
        <w:t>\end{aligned}</w:t>
        <w:br/>
        <w:t>$$</w:t>
      </w:r>
    </w:p>
    <w:p>
      <w:r>
        <w:t>光杠杆的臂长l的B类不确定度</w:t>
      </w:r>
    </w:p>
    <w:p>
      <w:r>
        <w:t>$$</w:t>
        <w:br/>
        <w:t>\Delta_{B,l}=\sqrt{\Delta_\text{仪}^2+\Delta_\text{估}^2}=\sqrt{0.12^2+0.05^2}\,\mathrm{cm}=0.13\,\mathrm{cm}</w:t>
        <w:br/>
        <w:t>$$</w:t>
      </w:r>
    </w:p>
    <w:p>
      <w:r>
        <w:t>光杠杆的臂长l的展伸不确定度</w:t>
      </w:r>
    </w:p>
    <w:p>
      <w:r>
        <w:t>$$</w:t>
        <w:br/>
        <w:t>\begin{aligned}</w:t>
        <w:br/>
        <w:t>U_{l,P}&amp;=\sqrt{\left(t_P\frac{\sigma_{l}}{\sqrt{n}}\right)^2+\left(k_P\frac{\Delta_{B,l}}{C}\right)^2}\\</w:t>
        <w:br/>
        <w:t>&amp;=\sqrt{\left(4.3\times\frac{0.01}{\sqrt{3}}\right)^2+\left(1.96\times\frac{0.13}{3}\right)^2}\,\mathrm{cm}\\</w:t>
        <w:br/>
        <w:t>&amp;=0.088487\,\mathrm{cm},P=0.95</w:t>
        <w:br/>
        <w:t>\end{aligned}</w:t>
        <w:br/>
        <w:t>$$</w:t>
      </w:r>
    </w:p>
    <w:p/>
    <w:p>
      <w:r>
        <w:t>钢丝原长L的平均值</w:t>
      </w:r>
    </w:p>
    <w:p>
      <w:r>
        <w:t>$$</w:t>
        <w:br/>
        <w:t>\overline{L}=\frac{1}{n}\sum_{i=1}^{n}L_i=\frac{138.33+138.56+138.6}{3}\,\mathrm{cm}=138.5\,\mathrm{cm}</w:t>
        <w:br/>
        <w:t>$$</w:t>
      </w:r>
    </w:p>
    <w:p>
      <w:r>
        <w:t>钢丝原长L的标准差</w:t>
      </w:r>
    </w:p>
    <w:p>
      <w:r>
        <w:t>$$</w:t>
        <w:br/>
        <w:t>\begin{aligned}</w:t>
        <w:br/>
        <w:t>\sigma_{L}&amp;=\sqrt{\frac{1}{n-1}\sum_{i=1}^n\left(L_i-\overline{L}\right)^2}\\</w:t>
        <w:br/>
        <w:t>&amp;=\sqrt{\frac{(138.33-138.5)^2+(138.56-138.5)^2+(138.6-138.5)^2}{3-1}}\,\mathrm{cm}\\</w:t>
        <w:br/>
        <w:t>&amp;=0.14572\,\mathrm{cm}</w:t>
        <w:br/>
        <w:t>\end{aligned}</w:t>
        <w:br/>
        <w:t>$$</w:t>
      </w:r>
    </w:p>
    <w:p>
      <w:r>
        <w:t>钢丝原长L的B类不确定度</w:t>
      </w:r>
    </w:p>
    <w:p>
      <w:r>
        <w:t>$$</w:t>
        <w:br/>
        <w:t>\Delta_{B,L}=\sqrt{\Delta_\text{仪}^2+\Delta_\text{估}^2}=\sqrt{0.12^2+0.05^2}\,\mathrm{cm}=0.13\,\mathrm{cm}</w:t>
        <w:br/>
        <w:t>$$</w:t>
      </w:r>
    </w:p>
    <w:p>
      <w:r>
        <w:t>钢丝原长L的展伸不确定度</w:t>
      </w:r>
    </w:p>
    <w:p>
      <w:r>
        <w:t>$$</w:t>
        <w:br/>
        <w:t>\begin{aligned}</w:t>
        <w:br/>
        <w:t>U_{L,P}&amp;=\sqrt{\left(t_P\frac{\sigma_{L}}{\sqrt{n}}\right)^2+\left(k_P\frac{\Delta_{B,L}}{C}\right)^2}\\</w:t>
        <w:br/>
        <w:t>&amp;=\sqrt{\left(4.3\times\frac{0.14572}{\sqrt{3}}\right)^2+\left(1.96\times\frac{0.13}{3}\right)^2}\,\mathrm{cm}\\</w:t>
        <w:br/>
        <w:t>&amp;=0.37159\,\mathrm{cm},P=0.95</w:t>
        <w:br/>
        <w:t>\end{aligned}</w:t>
        <w:br/>
        <w:t>$$</w:t>
      </w:r>
    </w:p>
    <w:p/>
    <w:p>
      <w:r>
        <w:t>钢丝直径d的平均值</w:t>
      </w:r>
    </w:p>
    <w:p>
      <w:r>
        <w:t>$$</w:t>
        <w:br/>
        <w:t>\overline{d}=\frac{1}{n}\sum_{i=1}^{n}d_i=\frac{0.295+0.298+0.296+0.296+0.299+0.298}{6}\,\mathrm{mm}=0.297\,\mathrm{mm}</w:t>
        <w:br/>
        <w:t>$$</w:t>
      </w:r>
    </w:p>
    <w:p>
      <w:r>
        <w:t>钢丝直径d的标准差</w:t>
      </w:r>
    </w:p>
    <w:p>
      <w:r>
        <w:t>$$</w:t>
        <w:br/>
        <w:t>\begin{aligned}</w:t>
        <w:br/>
        <w:t>\sigma_{d}&amp;=\sqrt{\frac{1}{n-1}\sum_{i=1}^n\left(d_i-\overline{d}\right)^2}\\</w:t>
        <w:br/>
        <w:t>&amp;=\sqrt{\frac{(0.295-0.297)^2+(0.298-0.297)^2+(0.296-0.297)^2+(0.296-0.297)^2+(0.299-0.297)^2+(0.298-0.297)^2}{6-1}}\,\mathrm{mm}\\</w:t>
        <w:br/>
        <w:t>&amp;=0.0015492\,\mathrm{mm}</w:t>
        <w:br/>
        <w:t>\end{aligned}</w:t>
        <w:br/>
        <w:t>$$</w:t>
      </w:r>
    </w:p>
    <w:p>
      <w:r>
        <w:t>钢丝直径d的B类不确定度</w:t>
      </w:r>
    </w:p>
    <w:p>
      <w:r>
        <w:t>$$</w:t>
        <w:br/>
        <w:t>\Delta_{B,d}=\sqrt{\Delta_\text{仪}^2+\Delta_\text{估}^2}=\sqrt{0.004^2+0.005^2}\,\mathrm{mm}=0.0064031\,\mathrm{mm}</w:t>
        <w:br/>
        <w:t>$$</w:t>
      </w:r>
    </w:p>
    <w:p>
      <w:r>
        <w:t>钢丝直径d的展伸不确定度</w:t>
      </w:r>
    </w:p>
    <w:p>
      <w:r>
        <w:t>$$</w:t>
        <w:br/>
        <w:t>\begin{aligned}</w:t>
        <w:br/>
        <w:t>U_{d,P}&amp;=\sqrt{\left(t_P\frac{\sigma_{d}}{\sqrt{n}}\right)^2+\left(k_P\frac{\Delta_{B,d}}{C}\right)^2}\\</w:t>
        <w:br/>
        <w:t>&amp;=\sqrt{\left(2.57\times\frac{0.0015492}{\sqrt{6}}\right)^2+\left(1.96\times\frac{0.0064031}{3}\right)^2}\,\mathrm{mm}\\</w:t>
        <w:br/>
        <w:t>&amp;=4.4881 \times 10^{-3}\,\mathrm{mm},P=0.95</w:t>
        <w:br/>
        <w:t>\end{aligned}</w:t>
        <w:br/>
        <w:t>$$</w:t>
      </w:r>
    </w:p>
    <w:p/>
    <w:p>
      <w:r>
        <w:t>金属丝受拉力F与标尺读数b的关系：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砝码总质量m/g</w:t>
            </w:r>
          </w:p>
        </w:tc>
        <w:tc>
          <w:tcPr>
            <w:tcW w:type="dxa" w:w="2880"/>
          </w:tcPr>
          <w:p>
            <w:r>
              <w:t>金属丝受拉力F/N</w:t>
            </w:r>
          </w:p>
        </w:tc>
        <w:tc>
          <w:tcPr>
            <w:tcW w:type="dxa" w:w="2880"/>
          </w:tcPr>
          <w:p>
            <w:r>
              <w:t>标尺读数平均值b/cm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4.9</w:t>
            </w:r>
          </w:p>
        </w:tc>
        <w:tc>
          <w:tcPr>
            <w:tcW w:type="dxa" w:w="2880"/>
          </w:tcPr>
          <w:p>
            <w:r>
              <w:t>1.365</w:t>
            </w:r>
          </w:p>
        </w:tc>
      </w:tr>
      <w:tr>
        <w:tc>
          <w:tcPr>
            <w:tcW w:type="dxa" w:w="2880"/>
          </w:tcPr>
          <w:p>
            <w:r>
              <w:t>1000</w:t>
            </w:r>
          </w:p>
        </w:tc>
        <w:tc>
          <w:tcPr>
            <w:tcW w:type="dxa" w:w="2880"/>
          </w:tcPr>
          <w:p>
            <w:r>
              <w:t>9.8</w:t>
            </w:r>
          </w:p>
        </w:tc>
        <w:tc>
          <w:tcPr>
            <w:tcW w:type="dxa" w:w="2880"/>
          </w:tcPr>
          <w:p>
            <w:r>
              <w:t>2.765</w:t>
            </w:r>
          </w:p>
        </w:tc>
      </w:tr>
      <w:tr>
        <w:tc>
          <w:tcPr>
            <w:tcW w:type="dxa" w:w="2880"/>
          </w:tcPr>
          <w:p>
            <w:r>
              <w:t>1500</w:t>
            </w:r>
          </w:p>
        </w:tc>
        <w:tc>
          <w:tcPr>
            <w:tcW w:type="dxa" w:w="2880"/>
          </w:tcPr>
          <w:p>
            <w:r>
              <w:t>14.7</w:t>
            </w:r>
          </w:p>
        </w:tc>
        <w:tc>
          <w:tcPr>
            <w:tcW w:type="dxa" w:w="2880"/>
          </w:tcPr>
          <w:p>
            <w:r>
              <w:t>4.1</w:t>
            </w:r>
          </w:p>
        </w:tc>
      </w:tr>
      <w:tr>
        <w:tc>
          <w:tcPr>
            <w:tcW w:type="dxa" w:w="2880"/>
          </w:tcPr>
          <w:p>
            <w:r>
              <w:t>2000</w:t>
            </w:r>
          </w:p>
        </w:tc>
        <w:tc>
          <w:tcPr>
            <w:tcW w:type="dxa" w:w="2880"/>
          </w:tcPr>
          <w:p>
            <w:r>
              <w:t>19.6</w:t>
            </w:r>
          </w:p>
        </w:tc>
        <w:tc>
          <w:tcPr>
            <w:tcW w:type="dxa" w:w="2880"/>
          </w:tcPr>
          <w:p>
            <w:r>
              <w:t>5.565</w:t>
            </w:r>
          </w:p>
        </w:tc>
      </w:tr>
      <w:tr>
        <w:tc>
          <w:tcPr>
            <w:tcW w:type="dxa" w:w="2880"/>
          </w:tcPr>
          <w:p>
            <w:r>
              <w:t>2500</w:t>
            </w:r>
          </w:p>
        </w:tc>
        <w:tc>
          <w:tcPr>
            <w:tcW w:type="dxa" w:w="2880"/>
          </w:tcPr>
          <w:p>
            <w:r>
              <w:t>24.5</w:t>
            </w:r>
          </w:p>
        </w:tc>
        <w:tc>
          <w:tcPr>
            <w:tcW w:type="dxa" w:w="2880"/>
          </w:tcPr>
          <w:p>
            <w:r>
              <w:t>6.895</w:t>
            </w:r>
          </w:p>
        </w:tc>
      </w:tr>
      <w:tr>
        <w:tc>
          <w:tcPr>
            <w:tcW w:type="dxa" w:w="2880"/>
          </w:tcPr>
          <w:p>
            <w:r>
              <w:t>3000</w:t>
            </w:r>
          </w:p>
        </w:tc>
        <w:tc>
          <w:tcPr>
            <w:tcW w:type="dxa" w:w="2880"/>
          </w:tcPr>
          <w:p>
            <w:r>
              <w:t>29.4</w:t>
            </w:r>
          </w:p>
        </w:tc>
        <w:tc>
          <w:tcPr>
            <w:tcW w:type="dxa" w:w="2880"/>
          </w:tcPr>
          <w:p>
            <w:r>
              <w:t>8.285</w:t>
            </w:r>
          </w:p>
        </w:tc>
      </w:tr>
      <w:tr>
        <w:tc>
          <w:tcPr>
            <w:tcW w:type="dxa" w:w="2880"/>
          </w:tcPr>
          <w:p>
            <w:r>
              <w:t>3500</w:t>
            </w:r>
          </w:p>
        </w:tc>
        <w:tc>
          <w:tcPr>
            <w:tcW w:type="dxa" w:w="2880"/>
          </w:tcPr>
          <w:p>
            <w:r>
              <w:t>34.3</w:t>
            </w:r>
          </w:p>
        </w:tc>
        <w:tc>
          <w:tcPr>
            <w:tcW w:type="dxa" w:w="2880"/>
          </w:tcPr>
          <w:p>
            <w:r>
              <w:t>9.68</w:t>
            </w:r>
          </w:p>
        </w:tc>
      </w:tr>
    </w:tbl>
    <w:p/>
    <w:p>
      <w:r>
        <w:t>最小二乘法拟合：</w:t>
      </w:r>
    </w:p>
    <w:p>
      <w:r>
        <w:drawing>
          <wp:inline xmlns:a="http://schemas.openxmlformats.org/drawingml/2006/main" xmlns:pic="http://schemas.openxmlformats.org/drawingml/2006/picture">
            <wp:extent cx="5105400" cy="40904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0904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斜率</w:t>
      </w:r>
    </w:p>
    <w:p>
      <w:r>
        <w:t>$$</w:t>
        <w:br/>
        <w:t>m=0.28218\,\mathrm{cm/N}</w:t>
        <w:br/>
        <w:t>$$</w:t>
      </w:r>
    </w:p>
    <w:p>
      <w:r>
        <w:t>截距</w:t>
      </w:r>
    </w:p>
    <w:p>
      <w:r>
        <w:t>$$</w:t>
        <w:br/>
        <w:t>b=-0.00625\,\mathrm{cm}</w:t>
        <w:br/>
        <w:t>$$</w:t>
      </w:r>
    </w:p>
    <w:p>
      <w:r>
        <w:t>线性拟合的相关系数</w:t>
      </w:r>
    </w:p>
    <w:p>
      <w:r>
        <w:t>$$</w:t>
        <w:br/>
        <w:t>r=\frac{\overline{Fb}-\overline{F}\cdot\overline{b}}{\sqrt{\left(\overline{F^2}-\overline{F}^2\right)\left(\overline{b^2}-\overline{b}^2\right)}}=0.99997481</w:t>
        <w:br/>
        <w:t>$$</w:t>
      </w:r>
    </w:p>
    <w:p>
      <w:r>
        <w:t>斜率的延伸不确定度</w:t>
      </w:r>
    </w:p>
    <w:p>
      <w:r>
        <w:t>$$</w:t>
        <w:br/>
        <w:t>u_m=t_P\cdot\lvert m\rvert\cdot\sqrt{\left(\frac{1}{r^2}-1\right)/(n-2)}=0.0020034\,\mathrm{cm/N},P=0.95</w:t>
        <w:br/>
        <w:t>$$</w:t>
      </w:r>
    </w:p>
    <w:p>
      <w:r>
        <w:t>截距的延伸不确定度</w:t>
      </w:r>
    </w:p>
    <w:p>
      <w:r>
        <w:t>$$</w:t>
        <w:br/>
        <w:t>u_b=u_m\cdot\sqrt{\overline{F^2}}=0.041065\,\mathrm{cm},P=0.95</w:t>
        <w:br/>
        <w:t>$$</w:t>
      </w:r>
    </w:p>
    <w:p>
      <w:r>
        <w:rPr>
          <w:i/>
          <w:sz w:val="18"/>
        </w:rPr>
        <w:t>这里我们只考虑了 A 类不确定度；至于由 x 物理量和 y 物理量的 B 类不确定度如何推出斜率的 B 类不确定度，这个问题非常复杂，且物理实验教学中心并未对其作出解释。</w:t>
      </w:r>
    </w:p>
    <w:p/>
    <w:p>
      <w:r>
        <w:t>杨氏模量</w:t>
      </w:r>
    </w:p>
    <w:p>
      <w:r>
        <w:t>$$</w:t>
        <w:br/>
        <w:t>E=\frac{8 D L}{\pi d^{2} l m}=1.9759 \times 10^{7}\,\mathrm{N/cm^2}</w:t>
        <w:br/>
        <w:t>$$</w:t>
      </w:r>
    </w:p>
    <w:p>
      <w:r>
        <w:t>杨氏模量E的延伸不确定度</w:t>
      </w:r>
    </w:p>
    <w:p>
      <w:r>
        <w:t>$$</w:t>
        <w:br/>
        <w:t>\begin{aligned}</w:t>
        <w:br/>
        <w:t>U_{E,P}&amp;=\sqrt{\left(\frac{\partial E}{\partial D}U_{D,P}\right)^2+\left(\frac{\partial E}{\partial L}U_{L,P}\right)^2+\left(\frac{\partial E}{\partial d}U_{d,P}\right)^2+\left(\frac{\partial E}{\partial l}U_{l,P}\right)^2+\left(\frac{\partial E}{\partial m}U_{m,P}\right)^2}\\</w:t>
        <w:br/>
        <w:t>&amp;=\sqrt{\left(\frac{8 L}{\pi d^{2} l m}U_{D,P}\right)^2+\left(\frac{8 D}{\pi d^{2} l m}U_{L,P}\right)^2+\left(- \frac{16 D L}{\pi d^{3} l m}U_{d,P}\right)^2+\left(- \frac{8 D L}{\pi d^{2} l^{2} m}U_{l,P}\right)^2+\left(- \frac{8 D L}{\pi d^{2} l m^{2}}U_{m,P}\right)^2}\\</w:t>
        <w:br/>
        <w:t>&amp;=6.6325 \times 10^{5}\,\mathrm{N/cm^2},P=0.95</w:t>
        <w:br/>
        <w:t>\end{aligned}</w:t>
        <w:br/>
        <w:t>$$</w:t>
      </w:r>
    </w:p>
    <w:p>
      <w:r>
        <w:t>杨氏模量最终结果</w:t>
      </w:r>
    </w:p>
    <w:p>
      <w:r>
        <w:t>$$</w:t>
        <w:br/>
        <w:t>E=\left(1.98 \pm 0.07\right) \times 10^{7}\,\mathrm{N/cm^2}</w:t>
        <w:br/>
        <w:t>$$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