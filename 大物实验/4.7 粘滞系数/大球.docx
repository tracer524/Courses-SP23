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落球法测定液体的粘度</w:t>
      </w:r>
    </w:p>
    <w:p/>
    <w:p>
      <w:r>
        <w:t>【Latex代码在下面，请向下翻阅】</w:t>
      </w:r>
    </w:p>
    <w:p/>
    <w:p>
      <w:r>
        <w:t>液面高度h的平均值</w:t>
      </w:r>
    </w:p>
    <w:p>
      <m:oMath xmlns:mml="http://www.w3.org/1998/Math/MathML">
        <m:bar>
          <m:barPr>
            <m:pos m:val="top"/>
          </m:barPr>
          <m:e>
            <m:r>
              <m:t>h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41.4+41.4+41.5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=41.433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h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h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(41.4−41.433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+(41.4−41.433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+(41.5−41.433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=0.057735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B,h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=0.053852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液面高度h的展伸不确定度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h,P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B,h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0.057735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0.053852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=0.14759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匀速下降区l的平均值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12.5+12.5+12.5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=12.5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(12.5−12.5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+(12.5−12.5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+(12.5−12.5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=0.053852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匀速下降区l的展伸不确定度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0.053852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=0.035183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量筒直径D的平均值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8.1+8.1+8.1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=8.1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+(8.1−8.1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量筒直径D的展伸不确定度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=0.022632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小球直径d的平均值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3.492+3.496+3.497+3.498+3.5+3.496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=3.4965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(3.492−3.4965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+(3.496−3.4965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+(3.497−3.4965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+(3.498−3.4965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+(3.5−3.4965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+(3.496−3.4965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=0.0026646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小球直径d的展伸不确定度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0.0026646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=0.022804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下落时间t的平均值</w:t>
      </w:r>
    </w:p>
    <w:p>
      <m:oMath xmlns:mml="http://www.w3.org/1998/Math/MathML">
        <m:bar>
          <m:barPr>
            <m:pos m:val="top"/>
          </m:barPr>
          <m:e>
            <m:r>
              <m:t>t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3.14+3.21+3.17+3.19+3.1+3.35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s</m:t>
        </m:r>
        <m:r>
          <m:t>=3.1933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t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t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(3.14−3.1933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+(3.21−3.1933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+(3.17−3.1933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+(3.19−3.1933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+(3.1−3.1933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+(3.35−3.1933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=0.085946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B,t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0.2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=0.20025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下落时间t的展伸不确定度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t,P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B,t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0.085946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0.20025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=0.1589</m:t>
        </m:r>
        <m:r>
          <m:rPr>
            <m:nor/>
          </m:rPr>
          <m:t> </m:t>
        </m:r>
        <m:r>
          <m:rPr>
            <m:sty m:val="p"/>
          </m:rPr>
          <m:t>s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小球下落速度</w:t>
      </w:r>
    </w:p>
    <w:p>
      <m:oMath xmlns:mml="http://www.w3.org/1998/Math/MathML">
        <m:r>
          <m:t>v=</m:t>
        </m:r>
        <m:f>
          <m:fPr>
            <m:type m:val="bar"/>
          </m:fPr>
          <m:num>
            <m:r>
              <m:t>l</m:t>
            </m:r>
          </m:num>
          <m:den>
            <m:r>
              <m:t>t</m:t>
            </m:r>
          </m:den>
        </m:f>
        <m:r>
          <m:t>=</m:t>
        </m:r>
        <m:f>
          <m:fPr>
            <m:type m:val="bar"/>
          </m:fPr>
          <m:num>
            <m:r>
              <m:t>0.125</m:t>
            </m:r>
          </m:num>
          <m:den>
            <m:r>
              <m:t>3.1933</m:t>
            </m:r>
          </m:den>
        </m:f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  <m:r>
          <m:t>=0.039144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>
      <w:r>
        <w:t>粘度的零级近似值</w:t>
      </w:r>
    </w:p>
    <w:p>
      <m:oMath xmlns:mml="http://www.w3.org/1998/Math/MathML">
        <m:sSub>
          <m:e>
            <m:r>
              <m:t>η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g</m:t>
            </m:r>
            <m:r>
              <m:t>(</m:t>
            </m:r>
            <m:f>
              <m:fPr>
                <m:type m:val="bar"/>
              </m:fPr>
              <m:num>
                <m:r>
                  <m:t>ρ</m:t>
                </m:r>
              </m:num>
              <m:den>
                <m:r>
                  <m:t>18</m:t>
                </m:r>
              </m:den>
            </m:f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ρ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18</m:t>
                </m:r>
              </m:den>
            </m:f>
            <m:r>
              <m:t>)</m:t>
            </m:r>
          </m:num>
          <m:den>
            <m:r>
              <m:t>v</m:t>
            </m:r>
            <m:r>
              <m:t>(1+</m:t>
            </m:r>
            <m:f>
              <m:fPr>
                <m:type m:val="bar"/>
              </m:fPr>
              <m:num>
                <m:r>
                  <m:t>2.4d</m:t>
                </m:r>
              </m:num>
              <m:den>
                <m:r>
                  <m:t>D</m:t>
                </m:r>
              </m:den>
            </m:f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1.65d</m:t>
                </m:r>
              </m:num>
              <m:den>
                <m:r>
                  <m:t>h</m:t>
                </m:r>
              </m:den>
            </m:f>
            <m:r>
              <m:t>+1)</m:t>
            </m:r>
          </m:den>
        </m:f>
        <m:r>
          <m:t>=0.57784</m:t>
        </m:r>
        <m:r>
          <m:rPr>
            <m:nor/>
          </m:rPr>
          <m:t> </m:t>
        </m:r>
        <m:r>
          <m:rPr>
            <m:sty m:val="p"/>
          </m:rPr>
          <m:t>Pa·s</m:t>
        </m:r>
      </m:oMath>
    </w:p>
    <w:p>
      <w:r>
        <w:t>雷诺数</w:t>
      </w:r>
    </w:p>
    <w:p>
      <m:oMath xmlns:mml="http://www.w3.org/1998/Math/MathML">
        <m:r>
          <m:t>Re=</m:t>
        </m:r>
        <m:f>
          <m:fPr>
            <m:type m:val="bar"/>
          </m:fPr>
          <m:num>
            <m:r>
              <m:t>d</m:t>
            </m:r>
            <m:sSub>
              <m:e>
                <m:r>
                  <m:t>ρ</m:t>
                </m:r>
              </m:e>
              <m:sub>
                <m:r>
                  <m:t>0</m:t>
                </m:r>
              </m:sub>
            </m:sSub>
            <m:r>
              <m:t>v</m:t>
            </m:r>
          </m:num>
          <m:den>
            <m:sSub>
              <m:e>
                <m:r>
                  <m:t>η</m:t>
                </m:r>
              </m:e>
              <m:sub>
                <m:r>
                  <m:t>0</m:t>
                </m:r>
              </m:sub>
            </m:sSub>
          </m:den>
        </m:f>
        <m:r>
          <m:t>=0.22786</m:t>
        </m:r>
        <m:r>
          <m:rPr>
            <m:nor/>
          </m:rPr>
          <m:t> </m:t>
        </m:r>
      </m:oMath>
    </w:p>
    <w:p>
      <w:r>
        <w:t>0.1&lt;Re&lt;0.5，进行一级修正：</w:t>
      </w:r>
    </w:p>
    <w:p>
      <w:r>
        <w:t>粘度</w:t>
      </w:r>
    </w:p>
    <w:p>
      <m:oMath xmlns:mml="http://www.w3.org/1998/Math/MathML">
        <m:sSub>
          <m:e>
            <m:r>
              <m:t>η</m:t>
            </m:r>
          </m:e>
          <m:sub>
            <m:r>
              <m:t>1</m:t>
            </m:r>
          </m:sub>
        </m:sSub>
        <m:r>
          <m:t>=−</m:t>
        </m:r>
        <m:f>
          <m:fPr>
            <m:type m:val="bar"/>
          </m:fPr>
          <m:num>
            <m:r>
              <m:t>3d</m:t>
            </m:r>
            <m:sSub>
              <m:e>
                <m:r>
                  <m:t>ρ</m:t>
                </m:r>
              </m:e>
              <m:sub>
                <m:r>
                  <m:t>0</m:t>
                </m:r>
              </m:sub>
            </m:sSub>
            <m:r>
              <m:t>v</m:t>
            </m:r>
          </m:num>
          <m:den>
            <m:r>
              <m:t>16</m:t>
            </m:r>
          </m:den>
        </m:f>
        <m:r>
          <m:t>+</m:t>
        </m:r>
        <m:sSub>
          <m:e>
            <m:r>
              <m:t>η</m:t>
            </m:r>
          </m:e>
          <m:sub>
            <m:r>
              <m:t>0</m:t>
            </m:r>
          </m:sub>
        </m:sSub>
        <m:r>
          <m:t>=0.55315</m:t>
        </m:r>
        <m:r>
          <m:rPr>
            <m:nor/>
          </m:rPr>
          <m:t> </m:t>
        </m:r>
        <m:r>
          <m:rPr>
            <m:sty m:val="p"/>
          </m:rPr>
          <m:t>Pa·s</m:t>
        </m:r>
      </m:oMath>
    </w:p>
    <w:p/>
    <w:p>
      <w:r>
        <w:t>【Latex代码】</w:t>
      </w:r>
    </w:p>
    <w:p>
      <w:r>
        <w:t>液面高度h的平均值</w:t>
      </w:r>
    </w:p>
    <w:p>
      <w:r>
        <w:t>$$</w:t>
        <w:br/>
        <w:t>\overline{h}=\frac{1}{n}\sum_{i=1}^{n}h_i=\frac{41.4+41.4+41.5}{3}\,\mathrm{cm}=41.433\,\mathrm{cm}</w:t>
        <w:br/>
        <w:t>$$</w:t>
      </w:r>
    </w:p>
    <w:p>
      <w:r>
        <w:t>液面高度h的标准差</w:t>
      </w:r>
    </w:p>
    <w:p>
      <w:r>
        <w:t>$$</w:t>
        <w:br/>
        <w:t>\begin{aligned}</w:t>
        <w:br/>
        <w:t>\sigma_{h}&amp;=\sqrt{\frac{1}{n-1}\sum_{i=1}^n\left(h_i-\overline{h}\right)^2}\\</w:t>
        <w:br/>
        <w:t>&amp;=\sqrt{\frac{(41.4-41.433)^2+(41.4-41.433)^2+(41.5-41.433)^2}{3-1}}\,\mathrm{cm}\\</w:t>
        <w:br/>
        <w:t>&amp;=0.057735\,\mathrm{cm}</w:t>
        <w:br/>
        <w:t>\end{aligned}</w:t>
        <w:br/>
        <w:t>$$</w:t>
      </w:r>
    </w:p>
    <w:p>
      <w:r>
        <w:t>液面高度h的B类不确定度</w:t>
      </w:r>
    </w:p>
    <w:p>
      <w:r>
        <w:t>$$</w:t>
        <w:br/>
        <w:t>\Delta_{B,h}=\sqrt{\Delta_\text{仪}^2+\Delta_\text{估}^2}=\sqrt{0.02^2+0.05^2}\,\mathrm{cm}=0.053852\,\mathrm{cm}</w:t>
        <w:br/>
        <w:t>$$</w:t>
      </w:r>
    </w:p>
    <w:p>
      <w:r>
        <w:t>液面高度h的展伸不确定度</w:t>
      </w:r>
    </w:p>
    <w:p>
      <w:r>
        <w:t>$$</w:t>
        <w:br/>
        <w:t>\begin{aligned}</w:t>
        <w:br/>
        <w:t>U_{h,P}&amp;=\sqrt{\left(t_P\frac{\sigma_{h}}{\sqrt{n}}\right)^2+\left(k_P\frac{\Delta_{B,h}}{C}\right)^2}\\</w:t>
        <w:br/>
        <w:t>&amp;=\sqrt{\left(4.3\times\frac{0.057735}{\sqrt{3}}\right)^2+\left(1.96\times\frac{0.053852}{3}\right)^2}\,\mathrm{cm}\\</w:t>
        <w:br/>
        <w:t>&amp;=0.14759\,\mathrm{cm},P=0.95</w:t>
        <w:br/>
        <w:t>\end{aligned}</w:t>
        <w:br/>
        <w:t>$$</w:t>
      </w:r>
    </w:p>
    <w:p/>
    <w:p>
      <w:r>
        <w:t>匀速下降区l的平均值</w:t>
      </w:r>
    </w:p>
    <w:p>
      <w:r>
        <w:t>$$</w:t>
        <w:br/>
        <w:t>\overline{l}=\frac{1}{n}\sum_{i=1}^{n}l_i=\frac{12.5+12.5+12.5}{3}\,\mathrm{cm}=12.5\,\mathrm{cm}</w:t>
        <w:br/>
        <w:t>$$</w:t>
      </w:r>
    </w:p>
    <w:p>
      <w:r>
        <w:t>匀速下降区l的标准差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&amp;=\sqrt{\frac{(12.5-12.5)^2+(12.5-12.5)^2+(12.5-12.5)^2}{3-1}}\,\mathrm{cm}\\</w:t>
        <w:br/>
        <w:t>&amp;=0\,\mathrm{cm}</w:t>
        <w:br/>
        <w:t>\end{aligned}</w:t>
        <w:br/>
        <w:t>$$</w:t>
      </w:r>
    </w:p>
    <w:p>
      <w:r>
        <w:t>匀速下降区l的B类不确定度</w:t>
      </w:r>
    </w:p>
    <w:p>
      <w:r>
        <w:t>$$</w:t>
        <w:br/>
        <w:t>\Delta_{B,l}=\sqrt{\Delta_\text{仪}^2+\Delta_\text{估}^2}=\sqrt{0.02^2+0.05^2}\,\mathrm{cm}=0.053852\,\mathrm{cm}</w:t>
        <w:br/>
        <w:t>$$</w:t>
      </w:r>
    </w:p>
    <w:p>
      <w:r>
        <w:t>匀速下降区l的展伸不确定度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&amp;=\sqrt{\left(4.3\times\frac{0}{\sqrt{3}}\right)^2+\left(1.96\times\frac{0.053852}{3}\right)^2}\,\mathrm{cm}\\</w:t>
        <w:br/>
        <w:t>&amp;=0.035183\,\mathrm{cm},P=0.95</w:t>
        <w:br/>
        <w:t>\end{aligned}</w:t>
        <w:br/>
        <w:t>$$</w:t>
      </w:r>
    </w:p>
    <w:p/>
    <w:p>
      <w:r>
        <w:t>量筒直径D的平均值</w:t>
      </w:r>
    </w:p>
    <w:p>
      <w:r>
        <w:t>$$</w:t>
        <w:br/>
        <w:t>\overline{D}=\frac{1}{n}\sum_{i=1}^{n}D_i=\frac{8.1+8.1+8.1}{3}\,\mathrm{mm}=8.1\,\mathrm{mm}</w:t>
        <w:br/>
        <w:t>$$</w:t>
      </w:r>
    </w:p>
    <w:p>
      <w:r>
        <w:t>量筒直径D的标准差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&amp;=\sqrt{\frac{(8.1-8.1)^2+(8.1-8.1)^2+(8.1-8.1)^2}{3-1}}\,\mathrm{mm}\\</w:t>
        <w:br/>
        <w:t>&amp;=0\,\mathrm{mm}</w:t>
        <w:br/>
        <w:t>\end{aligned}</w:t>
        <w:br/>
        <w:t>$$</w:t>
      </w:r>
    </w:p>
    <w:p>
      <w:r>
        <w:t>量筒直径D的B类不确定度</w:t>
      </w:r>
    </w:p>
    <w:p>
      <w:r>
        <w:t>$$</w:t>
        <w:br/>
        <w:t>\Delta_{B,D}=0.02\,\mathrm{mm}</w:t>
        <w:br/>
        <w:t>$$</w:t>
      </w:r>
    </w:p>
    <w:p>
      <w:r>
        <w:t>量筒直径D的展伸不确定度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&amp;=\sqrt{\left(4.3\times\frac{0}{\sqrt{3}}\right)^2+\left(1.96\times\frac{0.02}{\sqrt{3}}\right)^2}\,\mathrm{mm}\\</w:t>
        <w:br/>
        <w:t>&amp;=0.022632\,\mathrm{mm},P=0.95</w:t>
        <w:br/>
        <w:t>\end{aligned}</w:t>
        <w:br/>
        <w:t>$$</w:t>
      </w:r>
    </w:p>
    <w:p/>
    <w:p>
      <w:r>
        <w:t>小球直径d的平均值</w:t>
      </w:r>
    </w:p>
    <w:p>
      <w:r>
        <w:t>$$</w:t>
        <w:br/>
        <w:t>\overline{d}=\frac{1}{n}\sum_{i=1}^{n}d_i=\frac{3.492+3.496+3.497+3.498+3.5+3.496}{6}\,\mathrm{mm}=3.4965\,\mathrm{mm}</w:t>
        <w:br/>
        <w:t>$$</w:t>
      </w:r>
    </w:p>
    <w:p>
      <w:r>
        <w:t>小球直径d的标准差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&amp;=\sqrt{\frac{(3.492-3.4965)^2+(3.496-3.4965)^2+(3.497-3.4965)^2+(3.498-3.4965)^2+(3.5-3.4965)^2+(3.496-3.4965)^2}{6-1}}\,\mathrm{mm}\\</w:t>
        <w:br/>
        <w:t>&amp;=0.0026646\,\mathrm{mm}</w:t>
        <w:br/>
        <w:t>\end{aligned}</w:t>
        <w:br/>
        <w:t>$$</w:t>
      </w:r>
    </w:p>
    <w:p>
      <w:r>
        <w:t>小球直径d的B类不确定度</w:t>
      </w:r>
    </w:p>
    <w:p>
      <w:r>
        <w:t>$$</w:t>
        <w:br/>
        <w:t>\Delta_{B,d}=0.02\,\mathrm{mm}</w:t>
        <w:br/>
        <w:t>$$</w:t>
      </w:r>
    </w:p>
    <w:p>
      <w:r>
        <w:t>小球直径d的展伸不确定度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&amp;=\sqrt{\left(2.57\times\frac{0.0026646}{\sqrt{6}}\right)^2+\left(1.96\times\frac{0.02}{\sqrt{3}}\right)^2}\,\mathrm{mm}\\</w:t>
        <w:br/>
        <w:t>&amp;=0.022804\,\mathrm{mm},P=0.95</w:t>
        <w:br/>
        <w:t>\end{aligned}</w:t>
        <w:br/>
        <w:t>$$</w:t>
      </w:r>
    </w:p>
    <w:p/>
    <w:p>
      <w:r>
        <w:t>下落时间t的平均值</w:t>
      </w:r>
    </w:p>
    <w:p>
      <w:r>
        <w:t>$$</w:t>
        <w:br/>
        <w:t>\overline{t}=\frac{1}{n}\sum_{i=1}^{n}t_i=\frac{3.14+3.21+3.17+3.19+3.1+3.35}{6}\,\mathrm{s}=3.1933\,\mathrm{s}</w:t>
        <w:br/>
        <w:t>$$</w:t>
      </w:r>
    </w:p>
    <w:p>
      <w:r>
        <w:t>下落时间t的标准差</w:t>
      </w:r>
    </w:p>
    <w:p>
      <w:r>
        <w:t>$$</w:t>
        <w:br/>
        <w:t>\begin{aligned}</w:t>
        <w:br/>
        <w:t>\sigma_{t}&amp;=\sqrt{\frac{1}{n-1}\sum_{i=1}^n\left(t_i-\overline{t}\right)^2}\\</w:t>
        <w:br/>
        <w:t>&amp;=\sqrt{\frac{(3.14-3.1933)^2+(3.21-3.1933)^2+(3.17-3.1933)^2+(3.19-3.1933)^2+(3.1-3.1933)^2+(3.35-3.1933)^2}{6-1}}\,\mathrm{s}\\</w:t>
        <w:br/>
        <w:t>&amp;=0.085946\,\mathrm{s}</w:t>
        <w:br/>
        <w:t>\end{aligned}</w:t>
        <w:br/>
        <w:t>$$</w:t>
      </w:r>
    </w:p>
    <w:p>
      <w:r>
        <w:t>下落时间t的B类不确定度</w:t>
      </w:r>
    </w:p>
    <w:p>
      <w:r>
        <w:t>$$</w:t>
        <w:br/>
        <w:t>\Delta_{B,t}=\sqrt{\Delta_\text{仪}^2+\Delta_\text{估}^2}=\sqrt{0.01^2+0.2^2}\,\mathrm{s}=0.20025\,\mathrm{s}</w:t>
        <w:br/>
        <w:t>$$</w:t>
      </w:r>
    </w:p>
    <w:p>
      <w:r>
        <w:t>下落时间t的展伸不确定度</w:t>
      </w:r>
    </w:p>
    <w:p>
      <w:r>
        <w:t>$$</w:t>
        <w:br/>
        <w:t>\begin{aligned}</w:t>
        <w:br/>
        <w:t>U_{t,P}&amp;=\sqrt{\left(t_P\frac{\sigma_{t}}{\sqrt{n}}\right)^2+\left(k_P\frac{\Delta_{B,t}}{C}\right)^2}\\</w:t>
        <w:br/>
        <w:t>&amp;=\sqrt{\left(2.57\times\frac{0.085946}{\sqrt{6}}\right)^2+\left(1.96\times\frac{0.20025}{3}\right)^2}\,\mathrm{s}\\</w:t>
        <w:br/>
        <w:t>&amp;=0.1589\,\mathrm{s},P=0.95</w:t>
        <w:br/>
        <w:t>\end{aligned}</w:t>
        <w:br/>
        <w:t>$$</w:t>
      </w:r>
    </w:p>
    <w:p/>
    <w:p>
      <w:r>
        <w:t>小球下落速度</w:t>
      </w:r>
    </w:p>
    <w:p>
      <w:r>
        <w:t>$$</w:t>
        <w:br/>
        <w:t>v=\frac{l}{t}=\frac{0.125}{3.1933}\,\mathrm{m/s}=0.039144\,\mathrm{m/s}</w:t>
        <w:br/>
        <w:t>$$</w:t>
      </w:r>
    </w:p>
    <w:p>
      <w:r>
        <w:t>粘度的零级近似值</w:t>
      </w:r>
    </w:p>
    <w:p>
      <w:r>
        <w:t>$$</w:t>
        <w:br/>
        <w:t>\eta_{0}=\frac{d^{2} g \left(\frac{\rho}{18} - \frac{\rho_{0}}{18}\right)}{v \left(1 + \frac{2.4 d}{D}\right) \left(\frac{1.65 d}{h} + 1\right)}=0.57784\,\mathrm{Pa·s}</w:t>
        <w:br/>
        <w:t>$$</w:t>
      </w:r>
    </w:p>
    <w:p>
      <w:r>
        <w:t>雷诺数</w:t>
      </w:r>
    </w:p>
    <w:p>
      <w:r>
        <w:t>$$</w:t>
        <w:br/>
        <w:t>Re=\frac{d \rho_{0} v}{\eta_{0}}=0.22786\,\mathrm{}</w:t>
        <w:br/>
        <w:t>$$</w:t>
      </w:r>
    </w:p>
    <w:p>
      <w:r>
        <w:t>0.1&lt;Re&lt;0.5，进行一级修正：</w:t>
      </w:r>
    </w:p>
    <w:p>
      <w:r>
        <w:t>粘度</w:t>
      </w:r>
    </w:p>
    <w:p>
      <w:r>
        <w:t>$$</w:t>
        <w:br/>
        <w:t>\eta_{1}=- \frac{3 d \rho_{0} v}{16} + \eta_{0}=0.55315\,\mathrm{Pa·s}</w:t>
        <w:br/>
        <w:t>$$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