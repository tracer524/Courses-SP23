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落球法测定液体的粘度</w:t>
      </w:r>
    </w:p>
    <w:p/>
    <w:p>
      <w:r>
        <w:t>【Latex代码在下面，请向下翻阅】</w:t>
      </w:r>
    </w:p>
    <w:p/>
    <w:p>
      <w:r>
        <w:t>液面高度h的平均值</w:t>
      </w:r>
    </w:p>
    <w:p>
      <m:oMath xmlns:mml="http://www.w3.org/1998/Math/MathML">
        <m:bar>
          <m:barPr>
            <m:pos m:val="top"/>
          </m:barPr>
          <m:e>
            <m:r>
              <m:t>h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41.4+41.4+41.5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=41.433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h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h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(41.4−41.433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+(41.4−41.433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+(41.5−41.433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=0.057735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B,h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=0.053852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h,P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B,h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0.057735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0.053852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=0.14759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匀速下降区l的平均值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18.5+18.5+18.5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=18.5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(18.5−18.5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+(18.5−18.5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+(18.5−18.5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=0.053852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0.053852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=0.035183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量筒直径D的平均值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8.1+8.1+8.1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=8.1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=0.022632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小球直径d的平均值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2+2.002+2.001+2.004+1.989+1.992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=1.998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(2−1.998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+(2.002−1.998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+(2.001−1.998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+(2.004−1.998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+(1.989−1.998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+(1.992−1.998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=0.0060332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0.0060332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=0.023501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下落时间t的平均值</w:t>
      </w:r>
    </w:p>
    <w:p>
      <m:oMath xmlns:mml="http://www.w3.org/1998/Math/MathML">
        <m:bar>
          <m:barPr>
            <m:pos m:val="top"/>
          </m:barPr>
          <m:e>
            <m:r>
              <m:t>t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12.54+12.67+12.5+13.14+12.97+12.85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s</m:t>
        </m:r>
        <m:r>
          <m:t>=12.778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t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t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(12.54−12.778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+(12.67−12.778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+(12.5−12.778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+(13.14−12.778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+(12.97−12.778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+(12.85−12.778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=0.25246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B,t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0.2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=0.20025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t,P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B,t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0.25246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0.20025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=0.29543</m:t>
        </m:r>
        <m:r>
          <m:rPr>
            <m:nor/>
          </m:rPr>
          <m:t> </m:t>
        </m:r>
        <m:r>
          <m:rPr>
            <m:sty m:val="p"/>
          </m:rPr>
          <m:t>s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小球下落速度</w:t>
      </w:r>
    </w:p>
    <w:p>
      <m:oMath xmlns:mml="http://www.w3.org/1998/Math/MathML">
        <m:r>
          <m:t>v=</m:t>
        </m:r>
        <m:f>
          <m:fPr>
            <m:type m:val="bar"/>
          </m:fPr>
          <m:num>
            <m:r>
              <m:t>l</m:t>
            </m:r>
          </m:num>
          <m:den>
            <m:r>
              <m:t>t</m:t>
            </m:r>
          </m:den>
        </m:f>
        <m:r>
          <m:t>=</m:t>
        </m:r>
        <m:f>
          <m:fPr>
            <m:type m:val="bar"/>
          </m:fPr>
          <m:num>
            <m:r>
              <m:t>0.185</m:t>
            </m:r>
          </m:num>
          <m:den>
            <m:r>
              <m:t>12.778</m:t>
            </m:r>
          </m:den>
        </m:f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  <m:r>
          <m:t>=0.014478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>
      <w:r>
        <w:t>粘度的零级近似值</w:t>
      </w:r>
    </w:p>
    <w:p>
      <m:oMath xmlns:mml="http://www.w3.org/1998/Math/MathML">
        <m:sSub>
          <m:e>
            <m:r>
              <m:t>η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g</m:t>
            </m:r>
            <m:r>
              <m:t>(</m:t>
            </m:r>
            <m:f>
              <m:fPr>
                <m:type m:val="bar"/>
              </m:fPr>
              <m:num>
                <m:r>
                  <m:t>ρ</m:t>
                </m:r>
              </m:num>
              <m:den>
                <m:r>
                  <m:t>18</m:t>
                </m:r>
              </m:den>
            </m:f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ρ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18</m:t>
                </m:r>
              </m:den>
            </m:f>
            <m:r>
              <m:t>)</m:t>
            </m:r>
          </m:num>
          <m:den>
            <m:r>
              <m:t>v</m:t>
            </m:r>
            <m:r>
              <m:t>(1+</m:t>
            </m:r>
            <m:f>
              <m:fPr>
                <m:type m:val="bar"/>
              </m:fPr>
              <m:num>
                <m:r>
                  <m:t>2.4d</m:t>
                </m:r>
              </m:num>
              <m:den>
                <m:r>
                  <m:t>D</m:t>
                </m:r>
              </m:den>
            </m:f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1.65d</m:t>
                </m:r>
              </m:num>
              <m:den>
                <m:r>
                  <m:t>h</m:t>
                </m:r>
              </m:den>
            </m:f>
            <m:r>
              <m:t>+1)</m:t>
            </m:r>
          </m:den>
        </m:f>
        <m:r>
          <m:t>=0.66013</m:t>
        </m:r>
        <m:r>
          <m:rPr>
            <m:nor/>
          </m:rPr>
          <m:t> </m:t>
        </m:r>
        <m:r>
          <m:rPr>
            <m:sty m:val="p"/>
          </m:rPr>
          <m:t>Pa·s</m:t>
        </m:r>
      </m:oMath>
    </w:p>
    <w:p>
      <w:r>
        <w:t>雷诺数</w:t>
      </w:r>
    </w:p>
    <w:p>
      <m:oMath xmlns:mml="http://www.w3.org/1998/Math/MathML">
        <m:r>
          <m:t>Re=</m:t>
        </m:r>
        <m:f>
          <m:fPr>
            <m:type m:val="bar"/>
          </m:fPr>
          <m:num>
            <m:r>
              <m:t>d</m:t>
            </m:r>
            <m:sSub>
              <m:e>
                <m:r>
                  <m:t>ρ</m:t>
                </m:r>
              </m:e>
              <m:sub>
                <m:r>
                  <m:t>0</m:t>
                </m:r>
              </m:sub>
            </m:sSub>
            <m:r>
              <m:t>v</m:t>
            </m:r>
          </m:num>
          <m:den>
            <m:sSub>
              <m:e>
                <m:r>
                  <m:t>η</m:t>
                </m:r>
              </m:e>
              <m:sub>
                <m:r>
                  <m:t>0</m:t>
                </m:r>
              </m:sub>
            </m:sSub>
          </m:den>
        </m:f>
        <m:r>
          <m:t>=0.042154</m:t>
        </m:r>
        <m:r>
          <m:rPr>
            <m:nor/>
          </m:rPr>
          <m:t> </m:t>
        </m:r>
      </m:oMath>
    </w:p>
    <w:p>
      <w:r>
        <w:t>Re&lt;0.1，无需修正</w:t>
      </w:r>
    </w:p>
    <w:p>
      <w:r>
        <w:t>粘度 η=η0=0.66013 Pa·s</w:t>
      </w:r>
    </w:p>
    <w:p/>
    <w:p>
      <w:r>
        <w:t>【Latex代码】</w:t>
      </w:r>
    </w:p>
    <w:p>
      <w:r>
        <w:t>液面高度h的平均值</w:t>
      </w:r>
    </w:p>
    <w:p>
      <w:r>
        <w:t>$$</w:t>
        <w:br/>
        <w:t>\overline{h}=\frac{1}{n}\sum_{i=1}^{n}h_i=\frac{41.4+41.4+41.5}{3}\,\mathrm{cm}=41.433\,\mathrm{cm}</w:t>
        <w:br/>
        <w:t>$$</w:t>
      </w:r>
    </w:p>
    <w:p>
      <w:r>
        <w:t>液面高度h的标准差</w:t>
      </w:r>
    </w:p>
    <w:p>
      <w:r>
        <w:t>$$</w:t>
        <w:br/>
        <w:t>\begin{aligned}</w:t>
        <w:br/>
        <w:t>\sigma_{h}&amp;=\sqrt{\frac{1}{n-1}\sum_{i=1}^n\left(h_i-\overline{h}\right)^2}\\</w:t>
        <w:br/>
        <w:t>&amp;=\sqrt{\frac{(41.4-41.433)^2+(41.4-41.433)^2+(41.5-41.433)^2}{3-1}}\,\mathrm{cm}\\</w:t>
        <w:br/>
        <w:t>&amp;=0.057735\,\mathrm{cm}</w:t>
        <w:br/>
        <w:t>\end{aligned}</w:t>
        <w:br/>
        <w:t>$$</w:t>
      </w:r>
    </w:p>
    <w:p>
      <w:r>
        <w:t>液面高度h的B类不确定度</w:t>
      </w:r>
    </w:p>
    <w:p>
      <w:r>
        <w:t>$$</w:t>
        <w:br/>
        <w:t>\Delta_{B,h}=\sqrt{\Delta_\text{仪}^2+\Delta_\text{估}^2}=\sqrt{0.02^2+0.05^2}\,\mathrm{cm}=0.053852\,\mathrm{cm}</w:t>
        <w:br/>
        <w:t>$$</w:t>
      </w:r>
    </w:p>
    <w:p>
      <w:r>
        <w:t>液面高度h的展伸不确定度</w:t>
      </w:r>
    </w:p>
    <w:p>
      <w:r>
        <w:t>$$</w:t>
        <w:br/>
        <w:t>\begin{aligned}</w:t>
        <w:br/>
        <w:t>U_{h,P}&amp;=\sqrt{\left(t_P\frac{\sigma_{h}}{\sqrt{n}}\right)^2+\left(k_P\frac{\Delta_{B,h}}{C}\right)^2}\\</w:t>
        <w:br/>
        <w:t>&amp;=\sqrt{\left(4.3\times\frac{0.057735}{\sqrt{3}}\right)^2+\left(1.96\times\frac{0.053852}{3}\right)^2}\,\mathrm{cm}\\</w:t>
        <w:br/>
        <w:t>&amp;=0.14759\,\mathrm{cm},P=0.95</w:t>
        <w:br/>
        <w:t>\end{aligned}</w:t>
        <w:br/>
        <w:t>$$</w:t>
      </w:r>
    </w:p>
    <w:p/>
    <w:p>
      <w:r>
        <w:t>匀速下降区l的平均值</w:t>
      </w:r>
    </w:p>
    <w:p>
      <w:r>
        <w:t>$$</w:t>
        <w:br/>
        <w:t>\overline{l}=\frac{1}{n}\sum_{i=1}^{n}l_i=\frac{18.5+18.5+18.5}{3}\,\mathrm{cm}=18.5\,\mathrm{cm}</w:t>
        <w:br/>
        <w:t>$$</w:t>
      </w:r>
    </w:p>
    <w:p>
      <w:r>
        <w:t>匀速下降区l的标准差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&amp;=\sqrt{\frac{(18.5-18.5)^2+(18.5-18.5)^2+(18.5-18.5)^2}{3-1}}\,\mathrm{cm}\\</w:t>
        <w:br/>
        <w:t>&amp;=0\,\mathrm{cm}</w:t>
        <w:br/>
        <w:t>\end{aligned}</w:t>
        <w:br/>
        <w:t>$$</w:t>
      </w:r>
    </w:p>
    <w:p>
      <w:r>
        <w:t>匀速下降区l的B类不确定度</w:t>
      </w:r>
    </w:p>
    <w:p>
      <w:r>
        <w:t>$$</w:t>
        <w:br/>
        <w:t>\Delta_{B,l}=\sqrt{\Delta_\text{仪}^2+\Delta_\text{估}^2}=\sqrt{0.02^2+0.05^2}\,\mathrm{cm}=0.053852\,\mathrm{cm}</w:t>
        <w:br/>
        <w:t>$$</w:t>
      </w:r>
    </w:p>
    <w:p>
      <w:r>
        <w:t>匀速下降区l的展伸不确定度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&amp;=\sqrt{\left(4.3\times\frac{0}{\sqrt{3}}\right)^2+\left(1.96\times\frac{0.053852}{3}\right)^2}\,\mathrm{cm}\\</w:t>
        <w:br/>
        <w:t>&amp;=0.035183\,\mathrm{cm},P=0.95</w:t>
        <w:br/>
        <w:t>\end{aligned}</w:t>
        <w:br/>
        <w:t>$$</w:t>
      </w:r>
    </w:p>
    <w:p/>
    <w:p>
      <w:r>
        <w:t>量筒直径D的平均值</w:t>
      </w:r>
    </w:p>
    <w:p>
      <w:r>
        <w:t>$$</w:t>
        <w:br/>
        <w:t>\overline{D}=\frac{1}{n}\sum_{i=1}^{n}D_i=\frac{8.1+8.1+8.1}{3}\,\mathrm{mm}=8.1\,\mathrm{mm}</w:t>
        <w:br/>
        <w:t>$$</w:t>
      </w:r>
    </w:p>
    <w:p>
      <w:r>
        <w:t>量筒直径D的标准差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&amp;=\sqrt{\frac{(8.1-8.1)^2+(8.1-8.1)^2+(8.1-8.1)^2}{3-1}}\,\mathrm{mm}\\</w:t>
        <w:br/>
        <w:t>&amp;=0\,\mathrm{mm}</w:t>
        <w:br/>
        <w:t>\end{aligned}</w:t>
        <w:br/>
        <w:t>$$</w:t>
      </w:r>
    </w:p>
    <w:p>
      <w:r>
        <w:t>量筒直径D的B类不确定度</w:t>
      </w:r>
    </w:p>
    <w:p>
      <w:r>
        <w:t>$$</w:t>
        <w:br/>
        <w:t>\Delta_{B,D}=0.02\,\mathrm{mm}</w:t>
        <w:br/>
        <w:t>$$</w:t>
      </w:r>
    </w:p>
    <w:p>
      <w:r>
        <w:t>量筒直径D的展伸不确定度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&amp;=\sqrt{\left(4.3\times\frac{0}{\sqrt{3}}\right)^2+\left(1.96\times\frac{0.02}{\sqrt{3}}\right)^2}\,\mathrm{mm}\\</w:t>
        <w:br/>
        <w:t>&amp;=0.022632\,\mathrm{mm},P=0.95</w:t>
        <w:br/>
        <w:t>\end{aligned}</w:t>
        <w:br/>
        <w:t>$$</w:t>
      </w:r>
    </w:p>
    <w:p/>
    <w:p>
      <w:r>
        <w:t>小球直径d的平均值</w:t>
      </w:r>
    </w:p>
    <w:p>
      <w:r>
        <w:t>$$</w:t>
        <w:br/>
        <w:t>\overline{d}=\frac{1}{n}\sum_{i=1}^{n}d_i=\frac{2+2.002+2.001+2.004+1.989+1.992}{6}\,\mathrm{mm}=1.998\,\mathrm{mm}</w:t>
        <w:br/>
        <w:t>$$</w:t>
      </w:r>
    </w:p>
    <w:p>
      <w:r>
        <w:t>小球直径d的标准差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&amp;=\sqrt{\frac{(2-1.998)^2+(2.002-1.998)^2+(2.001-1.998)^2+(2.004-1.998)^2+(1.989-1.998)^2+(1.992-1.998)^2}{6-1}}\,\mathrm{mm}\\</w:t>
        <w:br/>
        <w:t>&amp;=0.0060332\,\mathrm{mm}</w:t>
        <w:br/>
        <w:t>\end{aligned}</w:t>
        <w:br/>
        <w:t>$$</w:t>
      </w:r>
    </w:p>
    <w:p>
      <w:r>
        <w:t>小球直径d的B类不确定度</w:t>
      </w:r>
    </w:p>
    <w:p>
      <w:r>
        <w:t>$$</w:t>
        <w:br/>
        <w:t>\Delta_{B,d}=0.02\,\mathrm{mm}</w:t>
        <w:br/>
        <w:t>$$</w:t>
      </w:r>
    </w:p>
    <w:p>
      <w:r>
        <w:t>小球直径d的展伸不确定度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&amp;=\sqrt{\left(2.57\times\frac{0.0060332}{\sqrt{6}}\right)^2+\left(1.96\times\frac{0.02}{\sqrt{3}}\right)^2}\,\mathrm{mm}\\</w:t>
        <w:br/>
        <w:t>&amp;=0.023501\,\mathrm{mm},P=0.95</w:t>
        <w:br/>
        <w:t>\end{aligned}</w:t>
        <w:br/>
        <w:t>$$</w:t>
      </w:r>
    </w:p>
    <w:p/>
    <w:p>
      <w:r>
        <w:t>下落时间t的平均值</w:t>
      </w:r>
    </w:p>
    <w:p>
      <w:r>
        <w:t>$$</w:t>
        <w:br/>
        <w:t>\overline{t}=\frac{1}{n}\sum_{i=1}^{n}t_i=\frac{12.54+12.67+12.5+13.14+12.97+12.85}{6}\,\mathrm{s}=12.778\,\mathrm{s}</w:t>
        <w:br/>
        <w:t>$$</w:t>
      </w:r>
    </w:p>
    <w:p>
      <w:r>
        <w:t>下落时间t的标准差</w:t>
      </w:r>
    </w:p>
    <w:p>
      <w:r>
        <w:t>$$</w:t>
        <w:br/>
        <w:t>\begin{aligned}</w:t>
        <w:br/>
        <w:t>\sigma_{t}&amp;=\sqrt{\frac{1}{n-1}\sum_{i=1}^n\left(t_i-\overline{t}\right)^2}\\</w:t>
        <w:br/>
        <w:t>&amp;=\sqrt{\frac{(12.54-12.778)^2+(12.67-12.778)^2+(12.5-12.778)^2+(13.14-12.778)^2+(12.97-12.778)^2+(12.85-12.778)^2}{6-1}}\,\mathrm{s}\\</w:t>
        <w:br/>
        <w:t>&amp;=0.25246\,\mathrm{s}</w:t>
        <w:br/>
        <w:t>\end{aligned}</w:t>
        <w:br/>
        <w:t>$$</w:t>
      </w:r>
    </w:p>
    <w:p>
      <w:r>
        <w:t>下落时间t的B类不确定度</w:t>
      </w:r>
    </w:p>
    <w:p>
      <w:r>
        <w:t>$$</w:t>
        <w:br/>
        <w:t>\Delta_{B,t}=\sqrt{\Delta_\text{仪}^2+\Delta_\text{估}^2}=\sqrt{0.01^2+0.2^2}\,\mathrm{s}=0.20025\,\mathrm{s}</w:t>
        <w:br/>
        <w:t>$$</w:t>
      </w:r>
    </w:p>
    <w:p>
      <w:r>
        <w:t>下落时间t的展伸不确定度</w:t>
      </w:r>
    </w:p>
    <w:p>
      <w:r>
        <w:t>$$</w:t>
        <w:br/>
        <w:t>\begin{aligned}</w:t>
        <w:br/>
        <w:t>U_{t,P}&amp;=\sqrt{\left(t_P\frac{\sigma_{t}}{\sqrt{n}}\right)^2+\left(k_P\frac{\Delta_{B,t}}{C}\right)^2}\\</w:t>
        <w:br/>
        <w:t>&amp;=\sqrt{\left(2.57\times\frac{0.25246}{\sqrt{6}}\right)^2+\left(1.96\times\frac{0.20025}{3}\right)^2}\,\mathrm{s}\\</w:t>
        <w:br/>
        <w:t>&amp;=0.29543\,\mathrm{s},P=0.95</w:t>
        <w:br/>
        <w:t>\end{aligned}</w:t>
        <w:br/>
        <w:t>$$</w:t>
      </w:r>
    </w:p>
    <w:p/>
    <w:p>
      <w:r>
        <w:t>小球下落速度</w:t>
      </w:r>
    </w:p>
    <w:p>
      <w:r>
        <w:t>$$</w:t>
        <w:br/>
        <w:t>v=\frac{l}{t}=\frac{0.185}{12.778}\,\mathrm{m/s}=0.014478\,\mathrm{m/s}</w:t>
        <w:br/>
        <w:t>$$</w:t>
      </w:r>
    </w:p>
    <w:p>
      <w:r>
        <w:t>粘度的零级近似值</w:t>
      </w:r>
    </w:p>
    <w:p>
      <w:r>
        <w:t>$$</w:t>
        <w:br/>
        <w:t>\eta_{0}=\frac{d^{2} g \left(\frac{\rho}{18} - \frac{\rho_{0}}{18}\right)}{v \left(1 + \frac{2.4 d}{D}\right) \left(\frac{1.65 d}{h} + 1\right)}=0.66013\,\mathrm{Pa·s}</w:t>
        <w:br/>
        <w:t>$$</w:t>
      </w:r>
    </w:p>
    <w:p>
      <w:r>
        <w:t>雷诺数</w:t>
      </w:r>
    </w:p>
    <w:p>
      <w:r>
        <w:t>$$</w:t>
        <w:br/>
        <w:t>Re=\frac{d \rho_{0} v}{\eta_{0}}=0.042154\,\mathrm{}</w:t>
        <w:br/>
        <w:t>$$</w:t>
      </w:r>
    </w:p>
    <w:p>
      <w:r>
        <w:t>Re&lt;0.1，无需修正</w:t>
      </w:r>
    </w:p>
    <w:p>
      <w:r>
        <w:t>粘度 η=η0=0.66013 Pa·s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