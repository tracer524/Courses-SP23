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自由落体法测重力加速度</w:t>
      </w:r>
    </w:p>
    <w:p/>
    <w:p>
      <w:r>
        <w:t>【Latex代码在下面，请向下翻阅】</w:t>
      </w:r>
    </w:p>
    <w:p/>
    <w:p>
      <w:r>
        <w:drawing>
          <wp:inline xmlns:a="http://schemas.openxmlformats.org/drawingml/2006/main" xmlns:pic="http://schemas.openxmlformats.org/drawingml/2006/picture">
            <wp:extent cx="5233416" cy="40904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416" cy="40904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斜率</w:t>
      </w:r>
    </w:p>
    <w:p>
      <m:oMath xmlns:mml="http://www.w3.org/1998/Math/MathML">
        <m:r>
          <m:t>m=4.8569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sSup>
              <m:e>
                <m:r>
                  <m:rPr>
                    <m:sty m:val="p"/>
                  </m:rPr>
                  <m:t>s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>截距</w:t>
      </w:r>
    </w:p>
    <w:p>
      <m:oMath xmlns:mml="http://www.w3.org/1998/Math/MathML">
        <m:r>
          <m:t>b=1.6097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r>
              <m:rPr>
                <m:sty m:val="p"/>
              </m:rPr>
              <m:t>s</m:t>
            </m:r>
          </m:den>
        </m:f>
      </m:oMath>
    </w:p>
    <w:p>
      <w:r>
        <w:t>线性拟合的相关系数</w:t>
      </w:r>
    </w:p>
    <w:p>
      <m:oMath xmlns:mml="http://www.w3.org/1998/Math/MathML">
        <m:r>
          <m:t>r=</m:t>
        </m:r>
        <m:f>
          <m:fPr>
            <m:type m:val="bar"/>
          </m:fPr>
          <m:num>
            <m:bar>
              <m:barPr>
                <m:pos m:val="top"/>
              </m:barPr>
              <m:e>
                <m:r>
                  <m:t>tv</m:t>
                </m:r>
              </m:e>
            </m:bar>
            <m:r>
              <m:t>−</m:t>
            </m:r>
            <m:bar>
              <m:barPr>
                <m:pos m:val="top"/>
              </m:barPr>
              <m:e>
                <m:r>
                  <m:t>t</m:t>
                </m:r>
              </m:e>
            </m:bar>
            <m:r>
              <m:t>·</m:t>
            </m:r>
            <m:bar>
              <m:barPr>
                <m:pos m:val="top"/>
              </m:barPr>
              <m:e>
                <m:r>
                  <m:t>v</m:t>
                </m:r>
              </m:e>
            </m:bar>
          </m:num>
          <m:den>
            <m:rad>
              <m:radPr>
                <m:degHide m:val="on"/>
              </m:radPr>
              <m:deg/>
              <m:e>
                <m:r>
                  <m:t>(</m:t>
                </m:r>
                <m:bar>
                  <m:barPr>
                    <m:pos m:val="top"/>
                  </m:barPr>
                  <m:e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bar>
                <m:r>
                  <m:t>−</m:t>
                </m:r>
                <m:sSup>
                  <m:e>
                    <m:bar>
                      <m:barPr>
                        <m:pos m:val="top"/>
                      </m:barPr>
                      <m:e>
                        <m:r>
                          <m:t>t</m:t>
                        </m:r>
                      </m:e>
                    </m:bar>
                  </m:e>
                  <m:sup>
                    <m:r>
                      <m:t>2</m:t>
                    </m:r>
                  </m:sup>
                </m:sSup>
                <m:r>
                  <m:t>)</m:t>
                </m:r>
                <m:r>
                  <m:t>(</m:t>
                </m:r>
                <m:bar>
                  <m:barPr>
                    <m:pos m:val="top"/>
                  </m:barPr>
                  <m:e>
                    <m:sSup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bar>
                <m:r>
                  <m:t>−</m:t>
                </m:r>
                <m:sSup>
                  <m:e>
                    <m:bar>
                      <m:barPr>
                        <m:pos m:val="top"/>
                      </m:barPr>
                      <m:e>
                        <m:r>
                          <m:t>v</m:t>
                        </m:r>
                      </m:e>
                    </m:bar>
                  </m:e>
                  <m:sup>
                    <m:r>
                      <m:t>2</m:t>
                    </m:r>
                  </m:sup>
                </m:sSup>
                <m:r>
                  <m:t>)</m:t>
                </m:r>
              </m:e>
            </m:rad>
          </m:den>
        </m:f>
        <m:r>
          <m:t>=0.9998414</m:t>
        </m:r>
      </m:oMath>
    </w:p>
    <w:p>
      <w:r>
        <w:t>斜率标准差</w:t>
      </w:r>
    </w:p>
    <w:p>
      <m:oMath xmlns:mml="http://www.w3.org/1998/Math/MathML">
        <m:sSub>
          <m:e>
            <m:r>
              <m:t>s</m:t>
            </m:r>
          </m:e>
          <m:sub>
            <m:r>
              <m:t>m</m:t>
            </m:r>
          </m:sub>
        </m:sSub>
        <m:r>
          <m:t>=|m|·</m:t>
        </m:r>
        <m:rad>
          <m:radPr>
            <m:degHide m:val="on"/>
          </m:radPr>
          <m:deg/>
          <m:e>
            <m:r>
              <m:t>(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</m:den>
            </m:f>
            <m:r>
              <m:t>−1)</m:t>
            </m:r>
            <m:r>
              <m:t>/(n−2)</m:t>
            </m:r>
          </m:e>
        </m:rad>
        <m:r>
          <m:t>=0.061174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sSup>
              <m:e>
                <m:r>
                  <m:rPr>
                    <m:sty m:val="p"/>
                  </m:rPr>
                  <m:t>s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>截距标准差</w:t>
      </w:r>
    </w:p>
    <w:p>
      <m:oMath xmlns:mml="http://www.w3.org/1998/Math/MathML">
        <m:sSub>
          <m:e>
            <m:r>
              <m:t>s</m:t>
            </m:r>
          </m:e>
          <m:sub>
            <m:r>
              <m:t>b</m:t>
            </m:r>
          </m:sub>
        </m:sSub>
        <m:r>
          <m:t>=</m:t>
        </m:r>
        <m:sSub>
          <m:e>
            <m:r>
              <m:t>s</m:t>
            </m:r>
          </m:e>
          <m:sub>
            <m:r>
              <m:t>m</m:t>
            </m:r>
          </m:sub>
        </m:sSub>
        <m:r>
          <m:t>·</m:t>
        </m:r>
        <m:rad>
          <m:radPr>
            <m:degHide m:val="on"/>
          </m:radPr>
          <m:deg/>
          <m:e>
            <m:bar>
              <m:barPr>
                <m:pos m:val="top"/>
              </m:barPr>
              <m:e>
                <m:sSup>
                  <m:e>
                    <m:r>
                      <m:t>t</m:t>
                    </m:r>
                  </m:e>
                  <m:sup>
                    <m:r>
                      <m:t>2</m:t>
                    </m:r>
                  </m:sup>
                </m:sSup>
              </m:e>
            </m:bar>
          </m:e>
        </m:rad>
        <m:r>
          <m:t>=0.01063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r>
              <m:rPr>
                <m:sty m:val="p"/>
              </m:rPr>
              <m:t>s</m:t>
            </m:r>
          </m:den>
        </m:f>
      </m:oMath>
    </w:p>
    <w:p/>
    <w:p>
      <w:r>
        <w:t>重力加速度</w:t>
      </w:r>
    </w:p>
    <w:p>
      <m:oMath xmlns:mml="http://www.w3.org/1998/Math/MathML">
        <m:r>
          <m:t>g=2m=2×4.8569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sSup>
              <m:e>
                <m:r>
                  <m:rPr>
                    <m:sty m:val="p"/>
                  </m:rPr>
                  <m:t>s</m:t>
                </m:r>
              </m:e>
              <m:sup>
                <m:r>
                  <m:t>2</m:t>
                </m:r>
              </m:sup>
            </m:sSup>
          </m:den>
        </m:f>
        <m:r>
          <m:t>=9.7139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sSup>
              <m:e>
                <m:r>
                  <m:rPr>
                    <m:sty m:val="p"/>
                  </m:rPr>
                  <m:t>s</m:t>
                </m:r>
              </m:e>
              <m:sup>
                <m:r>
                  <m:t>2</m:t>
                </m:r>
              </m:sup>
            </m:sSup>
          </m:den>
        </m:f>
      </m:oMath>
    </w:p>
    <w:p/>
    <w:p>
      <w:r>
        <w:t>【Latex代码】</w:t>
      </w:r>
    </w:p>
    <w:p>
      <w:r>
        <w:t>斜率</w:t>
      </w:r>
    </w:p>
    <w:p>
      <w:r>
        <w:t>$$</w:t>
        <w:br/>
        <w:t>m=4.8569\,\mathrm{m/s^2}</w:t>
        <w:br/>
        <w:t>$$</w:t>
      </w:r>
    </w:p>
    <w:p>
      <w:r>
        <w:t>截距</w:t>
      </w:r>
    </w:p>
    <w:p>
      <w:r>
        <w:t>$$</w:t>
        <w:br/>
        <w:t>b=1.6097\,\mathrm{m/s}</w:t>
        <w:br/>
        <w:t>$$</w:t>
      </w:r>
    </w:p>
    <w:p>
      <w:r>
        <w:t>线性拟合的相关系数</w:t>
      </w:r>
    </w:p>
    <w:p>
      <w:r>
        <w:t>$$</w:t>
        <w:br/>
        <w:t>r=\frac{\overline{tv}-\overline{t}\cdot\overline{v}}{\sqrt{\left(\overline{t^2}-\overline{t}^2\right)\left(\overline{v^2}-\overline{v}^2\right)}}=0.9998414</w:t>
        <w:br/>
        <w:t>$$</w:t>
      </w:r>
    </w:p>
    <w:p>
      <w:r>
        <w:t>斜率标准差</w:t>
      </w:r>
    </w:p>
    <w:p>
      <w:r>
        <w:t>$$</w:t>
        <w:br/>
        <w:t>s_m=\lvert m\rvert\cdot\sqrt{\left(\frac{1}{r^2}-1\right)/(n-2)}=0.061174\,\mathrm{m/s^2}</w:t>
        <w:br/>
        <w:t>$$</w:t>
      </w:r>
    </w:p>
    <w:p>
      <w:r>
        <w:t>截距标准差</w:t>
      </w:r>
    </w:p>
    <w:p>
      <w:r>
        <w:t>$$</w:t>
        <w:br/>
        <w:t>s_b=s_m\cdot\sqrt{\overline{t^2}}=0.01063\,\mathrm{m/s}</w:t>
        <w:br/>
        <w:t>$$</w:t>
      </w:r>
    </w:p>
    <w:p/>
    <w:p>
      <w:r>
        <w:t>重力加速度</w:t>
      </w:r>
    </w:p>
    <w:p>
      <w:r>
        <w:t>$$</w:t>
        <w:br/>
        <w:t>g=2 m=2\times 4.8569\,\mathrm{m/s^2}=9.7139\,\mathrm{m/s^2}</w:t>
        <w:br/>
        <w:t>$$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