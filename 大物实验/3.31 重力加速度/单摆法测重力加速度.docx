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单摆法测重力加速度</w:t>
      </w:r>
    </w:p>
    <w:p/>
    <w:p>
      <w:r>
        <w:t>【Latex代码在下面，请向下翻阅】</w:t>
      </w:r>
    </w:p>
    <w:p/>
    <w:p>
      <w:r>
        <w:t>钢卷尺的最大允差为0.2cm，游标卡尺的最大允差为0.002cm，秒表的最大允差为0.01s</w:t>
      </w:r>
    </w:p>
    <w:p>
      <w:r>
        <w:t>钢卷尺和游标卡尺的估计误差为最小分度值的一半，分别为0.05cm和0.001cm</w:t>
      </w:r>
    </w:p>
    <w:p>
      <w:r>
        <w:t>秒表的估计误差为0.2s</w:t>
      </w:r>
    </w:p>
    <w:p/>
    <w:p>
      <w:r>
        <w:t>摆线长度l的平均值</w:t>
      </w:r>
    </w:p>
    <w:p>
      <m:oMath xmlns:mml="http://www.w3.org/1998/Math/MathML">
        <m:bar>
          <m:barPr>
            <m:pos m:val="top"/>
          </m:barPr>
          <m:e>
            <m:r>
              <m:t>l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l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70+70.05+70.03+70.2+70.05</m:t>
            </m:r>
          </m:num>
          <m:den>
            <m:r>
              <m:t>5</m:t>
            </m:r>
          </m:den>
        </m:f>
        <m:r>
          <m:rPr>
            <m:nor/>
          </m:rPr>
          <m:t> </m:t>
        </m:r>
        <m:r>
          <m:rPr>
            <m:sty m:val="p"/>
          </m:rPr>
          <m:t>cm</m:t>
        </m:r>
        <m:r>
          <m:t>=70.066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摆线长度l的标准差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l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l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l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(70−70.066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+(70.05−70.066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+(70.03−70.066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+(70.2−70.066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+(70.05−70.066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=0.077653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摆线长度l的B类不确定度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B,l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0.05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=0.20616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摆线长度l的展伸不确定度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l,P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l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B,l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(2.78×</m:t>
                </m:r>
                <m:f>
                  <m:fPr>
                    <m:type m:val="bar"/>
                  </m:fPr>
                  <m:num>
                    <m:r>
                      <m:t>0.077653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0.20616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=0.16571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摆球直径d的平均值</w:t>
      </w:r>
    </w:p>
    <w:p>
      <m:oMath xmlns:mml="http://www.w3.org/1998/Math/MathML">
        <m:bar>
          <m:barPr>
            <m:pos m:val="top"/>
          </m:barPr>
          <m:e>
            <m:r>
              <m:t>d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0+0+0+0+0</m:t>
            </m:r>
          </m:num>
          <m:den>
            <m:r>
              <m:t>5</m:t>
            </m:r>
          </m:den>
        </m:f>
        <m:r>
          <m:rPr>
            <m:nor/>
          </m:rPr>
          <m:t> </m:t>
        </m:r>
        <m:r>
          <m:rPr>
            <m:sty m:val="p"/>
          </m:rPr>
          <m:t>mm</m:t>
        </m:r>
        <m:r>
          <m:t>=0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摆球直径d的标准差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d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d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(0−0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+(0−0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+(0−0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+(0−0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+(0−0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摆球直径d的B类不确定度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B,d</m:t>
            </m:r>
          </m:sub>
        </m:sSub>
        <m:r>
          <m:t>=0.02</m:t>
        </m:r>
        <m:r>
          <m:rPr>
            <m:nor/>
          </m:rPr>
          <m:t> </m:t>
        </m:r>
        <m:r>
          <m:rPr>
            <m:sty m:val="p"/>
          </m:rPr>
          <m:t>mm</m:t>
        </m:r>
      </m:oMath>
    </w:p>
    <w:p>
      <w:r>
        <w:t>摆球直径d的展伸不确定度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d,P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B,d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(2.78×</m:t>
                </m:r>
                <m:f>
                  <m:fPr>
                    <m:type m:val="bar"/>
                  </m:fPr>
                  <m:num>
                    <m:r>
                      <m:t>0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0.02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mm</m:t>
        </m:r>
        <m:r>
          <m:t>=0.022632</m:t>
        </m:r>
        <m:r>
          <m:rPr>
            <m:nor/>
          </m:rPr>
          <m:t> </m:t>
        </m:r>
        <m:r>
          <m:rPr>
            <m:sty m:val="p"/>
          </m:rPr>
          <m:t>mm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摆长L</w:t>
      </w:r>
    </w:p>
    <w:p>
      <m:oMath xmlns:mml="http://www.w3.org/1998/Math/MathML">
        <m:r>
          <m:t>L=d+l=0+70.066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t>=70.066</m:t>
        </m:r>
        <m:r>
          <m:rPr>
            <m:nor/>
          </m:rPr>
          <m:t> </m:t>
        </m:r>
        <m:r>
          <m:rPr>
            <m:sty m:val="p"/>
          </m:rPr>
          <m:t>cm</m:t>
        </m:r>
      </m:oMath>
    </w:p>
    <w:p>
      <w:r>
        <w:t>摆长L的延伸不确定度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L,P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∂L</m:t>
                    </m:r>
                  </m:num>
                  <m:den>
                    <m:r>
                      <m:t>∂l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l,P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∂L</m:t>
                    </m:r>
                  </m:num>
                  <m:den>
                    <m:r>
                      <m:t>∂d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d,P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(1</m:t>
                </m:r>
                <m:sSub>
                  <m:e>
                    <m:r>
                      <m:t>U</m:t>
                    </m:r>
                  </m:e>
                  <m:sub>
                    <m:r>
                      <m:t>l,P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</m:t>
                </m:r>
                <m:sSub>
                  <m:e>
                    <m:r>
                      <m:t>U</m:t>
                    </m:r>
                  </m:e>
                  <m:sub>
                    <m:r>
                      <m:t>d,P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(1×0.16571)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(1×0.0011316)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cm</m:t>
        </m:r>
        <m:r>
          <m:t>=0.16572</m:t>
        </m:r>
        <m:r>
          <m:rPr>
            <m:nor/>
          </m:rPr>
          <m:t> </m:t>
        </m:r>
        <m:r>
          <m:rPr>
            <m:sty m:val="p"/>
          </m:rPr>
          <m:t>cm</m:t>
        </m:r>
        <m:r>
          <m:t>,</m:t>
        </m:r>
        <m:r>
          <m:rPr>
            <m:nor/>
          </m:rPr>
          <m:t> </m:t>
        </m:r>
        <m:r>
          <m:t>P=0.95</m:t>
        </m:r>
      </m:oMath>
    </w:p>
    <w:p>
      <w:r>
        <w:t>周期T的平均值</w:t>
      </w:r>
    </w:p>
    <w:p>
      <m:oMath xmlns:mml="http://www.w3.org/1998/Math/MathML">
        <m:bar>
          <m:barPr>
            <m:pos m:val="top"/>
          </m:barPr>
          <m:e>
            <m:r>
              <m:t>T</m:t>
            </m:r>
          </m:e>
        </m:ba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grow m:val="1"/>
            <m:subHide m:val="off"/>
            <m:supHide m:val="off"/>
          </m:naryPr>
          <m:sub>
            <m:r>
              <m:t>i=1</m:t>
            </m:r>
          </m:sub>
          <m:sup>
            <m:r>
              <m:t>n</m:t>
            </m:r>
          </m:sup>
          <m:e>
            <m:sSub>
              <m:e>
                <m:r>
                  <m:t>T</m:t>
                </m:r>
              </m:e>
              <m:sub>
                <m:r>
                  <m:t>i</m:t>
                </m:r>
              </m:sub>
            </m:sSub>
          </m:e>
        </m:nary>
        <m:r>
          <m:t>=</m:t>
        </m:r>
        <m:f>
          <m:fPr>
            <m:type m:val="bar"/>
          </m:fPr>
          <m:num>
            <m:r>
              <m:t>1.6824+1.6782+1.6818+1.6806+1.6826</m:t>
            </m:r>
          </m:num>
          <m:den>
            <m:r>
              <m:t>5</m:t>
            </m:r>
          </m:den>
        </m:f>
        <m:r>
          <m:rPr>
            <m:nor/>
          </m:rPr>
          <m:t> </m:t>
        </m:r>
        <m:r>
          <m:rPr>
            <m:sty m:val="p"/>
          </m:rPr>
          <m:t>s</m:t>
        </m:r>
        <m:r>
          <m:t>=1.6811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周期T的标准差</w:t>
      </w:r>
    </w:p>
    <w:p>
      <m:oMath xmlns:mml="http://www.w3.org/1998/Math/MathML">
        <m:sSub>
          <m:e>
            <m:r>
              <m:t>σ</m:t>
            </m:r>
          </m:e>
          <m:sub>
            <m:r>
              <m:t>T</m:t>
            </m:r>
          </m:sub>
        </m:sSub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n−1</m:t>
                </m:r>
              </m:den>
            </m:f>
            <m:nary>
              <m:naryPr>
                <m:chr m:val="∑"/>
                <m:limLoc m:val="undOvr"/>
                <m:grow m:val="1"/>
                <m:subHide m:val="off"/>
                <m:supHide m:val="off"/>
              </m:naryPr>
              <m:sub>
                <m:r>
                  <m:t>i=1</m:t>
                </m:r>
              </m:sub>
              <m:sup>
                <m:r>
                  <m:t>n</m:t>
                </m:r>
              </m:sup>
              <m:e>
                <m:sSup>
                  <m:e>
                    <m: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t>−</m:t>
                    </m:r>
                    <m:bar>
                      <m:barPr>
                        <m:pos m:val="top"/>
                      </m:barPr>
                      <m:e>
                        <m:r>
                          <m:t>T</m:t>
                        </m:r>
                      </m:e>
                    </m:bar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e>
            </m:nary>
          </m:e>
        </m:rad>
        <m: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(1.6824−1.6811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+(1.6782−1.6811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+(1.6818−1.6811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+(1.6806−1.6811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  <m:r>
                  <m:t>+(1.6826−1.6811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5−1</m:t>
                </m:r>
              </m:den>
            </m:f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=0.0018089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周期T的B类不确定度</w:t>
      </w:r>
    </w:p>
    <w:p>
      <m:oMath xmlns:mml="http://www.w3.org/1998/Math/MathML">
        <m:sSub>
          <m:e>
            <m:r>
              <m:t>Δ</m:t>
            </m:r>
          </m:e>
          <m:sub>
            <m:r>
              <m:t>B,T</m:t>
            </m:r>
          </m:sub>
        </m:sSub>
        <m:r>
          <m:t>=</m:t>
        </m:r>
        <m:rad>
          <m:radPr>
            <m:degHide m:val="on"/>
          </m:radPr>
          <m:deg/>
          <m:e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仪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Δ</m:t>
                </m:r>
              </m:e>
              <m:sub>
                <m:r>
                  <m:rPr>
                    <m:nor/>
                  </m:rPr>
                  <m:t>估</m:t>
                </m:r>
              </m:sub>
              <m:sup>
                <m:r>
                  <m:t>2</m:t>
                </m:r>
              </m:sup>
            </m:sSub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0.0002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0.004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=0.004005</m:t>
        </m:r>
        <m:r>
          <m:rPr>
            <m:nor/>
          </m:rPr>
          <m:t> </m:t>
        </m:r>
        <m:r>
          <m:rPr>
            <m:sty m:val="p"/>
          </m:rPr>
          <m:t>s</m:t>
        </m:r>
      </m:oMath>
    </w:p>
    <w:p>
      <w:r>
        <w:t>周期T的展伸不确定度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T,P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sSub>
                  <m:e>
                    <m:r>
                      <m:t>t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σ</m:t>
                        </m:r>
                      </m:e>
                      <m:sub>
                        <m:r>
                          <m:t>T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sSub>
                  <m:e>
                    <m:r>
                      <m:t>k</m:t>
                    </m:r>
                  </m:e>
                  <m:sub>
                    <m:r>
                      <m:t>P</m:t>
                    </m:r>
                  </m:sub>
                </m:sSub>
                <m:f>
                  <m:fPr>
                    <m:type m:val="bar"/>
                  </m:fPr>
                  <m:num>
                    <m:sSub>
                      <m:e>
                        <m:r>
                          <m:t>Δ</m:t>
                        </m:r>
                      </m:e>
                      <m:sub>
                        <m:r>
                          <m:t>B,T</m:t>
                        </m:r>
                      </m:sub>
                    </m:sSub>
                  </m:num>
                  <m:den>
                    <m:r>
                      <m:t>C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(2.78×</m:t>
                </m:r>
                <m:f>
                  <m:fPr>
                    <m:type m:val="bar"/>
                  </m:fPr>
                  <m:num>
                    <m:r>
                      <m:t>0.0018089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(1.96×</m:t>
                </m:r>
                <m:f>
                  <m:fPr>
                    <m:type m:val="bar"/>
                  </m:fPr>
                  <m:num>
                    <m:r>
                      <m:t>0.004005</m:t>
                    </m:r>
                  </m:num>
                  <m:den>
                    <m:r>
                      <m:t>3</m:t>
                    </m:r>
                  </m:den>
                </m:f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r>
          <m:rPr>
            <m:sty m:val="p"/>
          </m:rPr>
          <m:t>s</m:t>
        </m:r>
        <m:r>
          <m:t>=3.4502×</m:t>
        </m:r>
        <m:sSup>
          <m:e>
            <m:r>
              <m:t>10</m:t>
            </m:r>
          </m:e>
          <m:sup>
            <m:r>
              <m:t>−3</m:t>
            </m:r>
          </m:sup>
        </m:sSup>
        <m:r>
          <m:rPr>
            <m:nor/>
          </m:rPr>
          <m:t> </m:t>
        </m:r>
        <m:r>
          <m:rPr>
            <m:sty m:val="p"/>
          </m:rPr>
          <m:t>s</m:t>
        </m:r>
        <m:r>
          <m:rPr>
            <m:nor/>
          </m:rPr>
          <m:t> </m:t>
        </m:r>
        <m:r>
          <m:t>,</m:t>
        </m:r>
        <m:r>
          <m:rPr>
            <m:nor/>
          </m:rPr>
          <m:t> </m:t>
        </m:r>
        <m:r>
          <m:t>P=0.95</m:t>
        </m:r>
      </m:oMath>
    </w:p>
    <w:p/>
    <w:p>
      <w:r>
        <w:t>重力加速度g</w:t>
      </w:r>
    </w:p>
    <w:p>
      <m:oMath xmlns:mml="http://www.w3.org/1998/Math/MathML">
        <m:r>
          <m:t>g=</m:t>
        </m:r>
        <m:f>
          <m:fPr>
            <m:type m:val="bar"/>
          </m:fPr>
          <m:num>
            <m:r>
              <m:t>4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r>
              <m:t>L</m:t>
            </m:r>
          </m:num>
          <m:den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f>
          <m:fPr>
            <m:type m:val="bar"/>
          </m:fPr>
          <m:num>
            <m:r>
              <m:t>4×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r>
              <m:t>×0.70066</m:t>
            </m:r>
          </m:num>
          <m:den>
            <m:sSup>
              <m:e>
                <m:r>
                  <m:t>1.6811</m:t>
                </m:r>
              </m:e>
              <m:sup>
                <m:r>
                  <m:t>2</m:t>
                </m:r>
              </m:sup>
            </m:sSup>
          </m:den>
        </m:f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  <m:r>
          <m:t>=9.7874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>重力加速度g的延伸不确定度</w:t>
      </w:r>
    </w:p>
    <w:p>
      <m:oMath xmlns:mml="http://www.w3.org/1998/Math/MathML">
        <m:sSub>
          <m:e>
            <m:r>
              <m:t>U</m:t>
            </m:r>
          </m:e>
          <m:sub>
            <m:r>
              <m:t>g,P</m:t>
            </m:r>
          </m:sub>
        </m:sSub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∂g</m:t>
                    </m:r>
                  </m:num>
                  <m:den>
                    <m:r>
                      <m:t>∂L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L,P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∂g</m:t>
                    </m:r>
                  </m:num>
                  <m:den>
                    <m:r>
                      <m:t>∂T</m:t>
                    </m:r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T,P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L,P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(−</m:t>
                </m:r>
                <m:f>
                  <m:fPr>
                    <m:type m:val="bar"/>
                  </m:fPr>
                  <m:num>
                    <m:r>
                      <m:t>8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L</m:t>
                    </m:r>
                  </m:num>
                  <m:den>
                    <m:sSup>
                      <m:e>
                        <m:r>
                          <m:t>T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  <m:sSub>
                  <m:e>
                    <m:r>
                      <m:t>U</m:t>
                    </m:r>
                  </m:e>
                  <m:sub>
                    <m:r>
                      <m:t>T,P</m:t>
                    </m:r>
                  </m:sub>
                </m:sSub>
                <m:r>
                  <m:t>)</m:t>
                </m:r>
              </m:e>
              <m:sup>
                <m:r>
                  <m:t>2</m:t>
                </m:r>
              </m:sup>
            </m:sSup>
          </m:e>
        </m:rad>
        <m:r>
          <m:t>=</m:t>
        </m:r>
        <m:rad>
          <m:radPr>
            <m:degHide m:val="on"/>
          </m:radPr>
          <m:deg/>
          <m:e>
            <m:sSup>
              <m:e>
                <m:r>
                  <m:t>(</m:t>
                </m:r>
                <m:f>
                  <m:fPr>
                    <m:type m:val="bar"/>
                  </m:fPr>
                  <m:num>
                    <m:r>
                      <m:t>4×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1.6811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t>×0.0016572)</m:t>
                </m:r>
              </m:e>
              <m:sup>
                <m:r>
                  <m:t>2</m:t>
                </m:r>
              </m:sup>
            </m:sSup>
            <m:r>
              <m:t>+</m:t>
            </m:r>
            <m:sSup>
              <m:e>
                <m:r>
                  <m:t>(−</m:t>
                </m:r>
                <m:f>
                  <m:fPr>
                    <m:type m:val="bar"/>
                  </m:fPr>
                  <m:num>
                    <m:r>
                      <m:t>8×</m:t>
                    </m:r>
                    <m:sSup>
                      <m:e>
                        <m:r>
                          <m:t>π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×0.70066</m:t>
                    </m:r>
                  </m:num>
                  <m:den>
                    <m:sSup>
                      <m:e>
                        <m:r>
                          <m:t>1.6811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den>
                </m:f>
                <m:r>
                  <m:t>×0.0034502)</m:t>
                </m:r>
              </m:e>
              <m:sup>
                <m:r>
                  <m:t>2</m:t>
                </m:r>
              </m:sup>
            </m:sSup>
          </m:e>
        </m:rad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  <m:r>
          <m:t>=0.046367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  <m:r>
          <m:t>,</m:t>
        </m:r>
        <m:r>
          <m:rPr>
            <m:nor/>
          </m:rPr>
          <m:t> </m:t>
        </m:r>
        <m:r>
          <m:t>P=0.95</m:t>
        </m:r>
      </m:oMath>
    </w:p>
    <w:p>
      <w:r>
        <w:t>重力加速度g最终结果</w:t>
      </w:r>
    </w:p>
    <w:p>
      <m:oMath xmlns:mml="http://www.w3.org/1998/Math/MathML">
        <m:r>
          <m:t>g=</m:t>
        </m:r>
        <m:r>
          <m:t>(9.79±0.05)</m:t>
        </m:r>
        <m:r>
          <m:rPr>
            <m:nor/>
          </m:rPr>
          <m:t> </m:t>
        </m:r>
        <m:f>
          <m:fPr>
            <m:type m:val="lin"/>
          </m:fPr>
          <m:num>
            <m:r>
              <m:rPr>
                <m:sty m:val="p"/>
              </m:rPr>
              <m:t>m</m:t>
            </m:r>
          </m:num>
          <m:den>
            <m:sSup>
              <m:e>
                <m:r>
                  <m:rPr>
                    <m:sty m:val="p"/>
                  </m:rPr>
                  <m:t>s</m:t>
                </m:r>
              </m:e>
              <m:sup>
                <m:r>
                  <m:t>2</m:t>
                </m:r>
              </m:sup>
            </m:sSup>
          </m:den>
        </m:f>
      </m:oMath>
    </w:p>
    <w:p/>
    <w:p>
      <w:r>
        <w:t>【Latex代码】</w:t>
      </w:r>
    </w:p>
    <w:p>
      <w:r>
        <w:t>摆线长度l的平均值</w:t>
      </w:r>
    </w:p>
    <w:p>
      <w:r>
        <w:t>$$</w:t>
        <w:br/>
        <w:t>\overline{l}=\frac{1}{n}\sum_{i=1}^{n}l_i=\frac{70+70.05+70.03+70.2+70.05}{5}\,\mathrm{cm}=70.066\,\mathrm{cm}</w:t>
        <w:br/>
        <w:t>$$</w:t>
      </w:r>
    </w:p>
    <w:p>
      <w:r>
        <w:t>摆线长度l的标准差</w:t>
      </w:r>
    </w:p>
    <w:p>
      <w:r>
        <w:t>$$</w:t>
        <w:br/>
        <w:t>\begin{aligned}</w:t>
        <w:br/>
        <w:t>\sigma_{l}&amp;=\sqrt{\frac{1}{n-1}\sum_{i=1}^n\left(l_i-\overline{l}\right)^2}\\</w:t>
        <w:br/>
        <w:t>&amp;=\sqrt{\frac{(70-70.066)^2+(70.05-70.066)^2+(70.03-70.066)^2+(70.2-70.066)^2+(70.05-70.066)^2}{5-1}}\,\mathrm{cm}\\</w:t>
        <w:br/>
        <w:t>&amp;=0.077653\,\mathrm{cm}</w:t>
        <w:br/>
        <w:t>\end{aligned}</w:t>
        <w:br/>
        <w:t>$$</w:t>
      </w:r>
    </w:p>
    <w:p>
      <w:r>
        <w:t>摆线长度l的B类不确定度</w:t>
      </w:r>
    </w:p>
    <w:p>
      <w:r>
        <w:t>$$</w:t>
        <w:br/>
        <w:t>\Delta_{B,l}=\sqrt{\Delta_\text{仪}^2+\Delta_\text{估}^2}=\sqrt{0.2^2+0.05^2}\,\mathrm{cm}=0.20616\,\mathrm{cm}</w:t>
        <w:br/>
        <w:t>$$</w:t>
      </w:r>
    </w:p>
    <w:p>
      <w:r>
        <w:t>摆线长度l的展伸不确定度</w:t>
      </w:r>
    </w:p>
    <w:p>
      <w:r>
        <w:t>$$</w:t>
        <w:br/>
        <w:t>\begin{aligned}</w:t>
        <w:br/>
        <w:t>U_{l,P}&amp;=\sqrt{\left(t_P\frac{\sigma_{l}}{\sqrt{n}}\right)^2+\left(k_P\frac{\Delta_{B,l}}{C}\right)^2}\\</w:t>
        <w:br/>
        <w:t>&amp;=\sqrt{\left(2.78\times\frac{0.077653}{\sqrt{5}}\right)^2+\left(1.96\times\frac{0.20616}{3}\right)^2}\,\mathrm{cm}\\</w:t>
        <w:br/>
        <w:t>&amp;=0.16571\,\mathrm{cm},P=0.95</w:t>
        <w:br/>
        <w:t>\end{aligned}</w:t>
        <w:br/>
        <w:t>$$</w:t>
      </w:r>
    </w:p>
    <w:p/>
    <w:p>
      <w:r>
        <w:t>摆球直径d的平均值</w:t>
      </w:r>
    </w:p>
    <w:p>
      <w:r>
        <w:t>$$</w:t>
        <w:br/>
        <w:t>\overline{d}=\frac{1}{n}\sum_{i=1}^{n}d_i=\frac{0+0+0+0+0}{5}\,\mathrm{mm}=0\,\mathrm{mm}</w:t>
        <w:br/>
        <w:t>$$</w:t>
      </w:r>
    </w:p>
    <w:p>
      <w:r>
        <w:t>摆球直径d的标准差</w:t>
      </w:r>
    </w:p>
    <w:p>
      <w:r>
        <w:t>$$</w:t>
        <w:br/>
        <w:t>\begin{aligned}</w:t>
        <w:br/>
        <w:t>\sigma_{d}&amp;=\sqrt{\frac{1}{n-1}\sum_{i=1}^n\left(d_i-\overline{d}\right)^2}\\</w:t>
        <w:br/>
        <w:t>&amp;=\sqrt{\frac{(0-0)^2+(0-0)^2+(0-0)^2+(0-0)^2+(0-0)^2}{5-1}}\,\mathrm{mm}\\</w:t>
        <w:br/>
        <w:t>&amp;=0\,\mathrm{mm}</w:t>
        <w:br/>
        <w:t>\end{aligned}</w:t>
        <w:br/>
        <w:t>$$</w:t>
      </w:r>
    </w:p>
    <w:p>
      <w:r>
        <w:t>摆球直径d的B类不确定度</w:t>
      </w:r>
    </w:p>
    <w:p>
      <w:r>
        <w:t>$$</w:t>
        <w:br/>
        <w:t>\Delta_{B,d}=0.02\,\mathrm{mm}</w:t>
        <w:br/>
        <w:t>$$</w:t>
      </w:r>
    </w:p>
    <w:p>
      <w:r>
        <w:t>摆球直径d的展伸不确定度</w:t>
      </w:r>
    </w:p>
    <w:p>
      <w:r>
        <w:t>$$</w:t>
        <w:br/>
        <w:t>\begin{aligned}</w:t>
        <w:br/>
        <w:t>U_{d,P}&amp;=\sqrt{\left(t_P\frac{\sigma_{d}}{\sqrt{n}}\right)^2+\left(k_P\frac{\Delta_{B,d}}{C}\right)^2}\\</w:t>
        <w:br/>
        <w:t>&amp;=\sqrt{\left(2.78\times\frac{0}{\sqrt{5}}\right)^2+\left(1.96\times\frac{0.02}{\sqrt{3}}\right)^2}\,\mathrm{mm}\\</w:t>
        <w:br/>
        <w:t>&amp;=0.022632\,\mathrm{mm},P=0.95</w:t>
        <w:br/>
        <w:t>\end{aligned}</w:t>
        <w:br/>
        <w:t>$$</w:t>
      </w:r>
    </w:p>
    <w:p/>
    <w:p>
      <w:r>
        <w:t>摆长L</w:t>
      </w:r>
    </w:p>
    <w:p>
      <w:r>
        <w:t>$$</w:t>
        <w:br/>
        <w:t>L=d + l=0+70.066\,\mathrm{cm}=70.066\,\mathrm{cm}</w:t>
        <w:br/>
        <w:t>$$</w:t>
      </w:r>
    </w:p>
    <w:p>
      <w:r>
        <w:t>摆长L的延伸不确定度</w:t>
      </w:r>
    </w:p>
    <w:p>
      <w:r>
        <w:t>$$</w:t>
        <w:br/>
        <w:t>\begin{aligned}</w:t>
        <w:br/>
        <w:t>U_{L,P}&amp;=\sqrt{\left(\frac{\partial L}{\partial l}U_{l,P}\right)^2+\left(\frac{\partial L}{\partial d}U_{d,P}\right)^2}\\</w:t>
        <w:br/>
        <w:t>&amp;=\sqrt{\left(1U_{l,P}\right)^2+\left(1U_{d,P}\right)^2}\\</w:t>
        <w:br/>
        <w:t>&amp;=\sqrt{\left(1\times 0.16571\right)^2+\left(1\times 0.0011316\right)^2}\,\mathrm{cm}\\</w:t>
        <w:br/>
        <w:t>&amp;=0.16572\,\mathrm{cm},P=0.95</w:t>
        <w:br/>
        <w:t>\end{aligned}</w:t>
        <w:br/>
        <w:t>$$</w:t>
      </w:r>
    </w:p>
    <w:p>
      <w:r>
        <w:t>周期T的平均值</w:t>
      </w:r>
    </w:p>
    <w:p>
      <w:r>
        <w:t>$$</w:t>
        <w:br/>
        <w:t>\overline{T}=\frac{1}{n}\sum_{i=1}^{n}T_i=\frac{1.6824+1.6782+1.6818+1.6806+1.6826}{5}\,\mathrm{s}=1.6811\,\mathrm{s}</w:t>
        <w:br/>
        <w:t>$$</w:t>
      </w:r>
    </w:p>
    <w:p>
      <w:r>
        <w:t>周期T的标准差</w:t>
      </w:r>
    </w:p>
    <w:p>
      <w:r>
        <w:t>$$</w:t>
        <w:br/>
        <w:t>\begin{aligned}</w:t>
        <w:br/>
        <w:t>\sigma_{T}&amp;=\sqrt{\frac{1}{n-1}\sum_{i=1}^n\left(T_i-\overline{T}\right)^2}\\</w:t>
        <w:br/>
        <w:t>&amp;=\sqrt{\frac{(1.6824-1.6811)^2+(1.6782-1.6811)^2+(1.6818-1.6811)^2+(1.6806-1.6811)^2+(1.6826-1.6811)^2}{5-1}}\,\mathrm{s}\\</w:t>
        <w:br/>
        <w:t>&amp;=0.0018089\,\mathrm{s}</w:t>
        <w:br/>
        <w:t>\end{aligned}</w:t>
        <w:br/>
        <w:t>$$</w:t>
      </w:r>
    </w:p>
    <w:p>
      <w:r>
        <w:t>周期T的B类不确定度</w:t>
      </w:r>
    </w:p>
    <w:p>
      <w:r>
        <w:t>$$</w:t>
        <w:br/>
        <w:t>\Delta_{B,T}=\sqrt{\Delta_\text{仪}^2+\Delta_\text{估}^2}=\sqrt{0.0002^2+0.004^2}\,\mathrm{s}=0.004005\,\mathrm{s}</w:t>
        <w:br/>
        <w:t>$$</w:t>
      </w:r>
    </w:p>
    <w:p>
      <w:r>
        <w:t>周期T的展伸不确定度</w:t>
      </w:r>
    </w:p>
    <w:p>
      <w:r>
        <w:t>$$</w:t>
        <w:br/>
        <w:t>\begin{aligned}</w:t>
        <w:br/>
        <w:t>U_{T,P}&amp;=\sqrt{\left(t_P\frac{\sigma_{T}}{\sqrt{n}}\right)^2+\left(k_P\frac{\Delta_{B,T}}{C}\right)^2}\\</w:t>
        <w:br/>
        <w:t>&amp;=\sqrt{\left(2.78\times\frac{0.0018089}{\sqrt{5}}\right)^2+\left(1.96\times\frac{0.004005}{3}\right)^2}\,\mathrm{s}\\</w:t>
        <w:br/>
        <w:t>&amp;=3.4502 \times 10^{-3}\,\mathrm{s},P=0.95</w:t>
        <w:br/>
        <w:t>\end{aligned}</w:t>
        <w:br/>
        <w:t>$$</w:t>
      </w:r>
    </w:p>
    <w:p/>
    <w:p>
      <w:r>
        <w:t>重力加速度g</w:t>
      </w:r>
    </w:p>
    <w:p>
      <w:r>
        <w:t>$$</w:t>
        <w:br/>
        <w:t>g=\frac{4 \pi^{2} L}{T^{2}}=\frac{4\times \pi^2\times 0.70066}{1.6811^2}\,\mathrm{m/s^2}=9.7874\,\mathrm{m/s^2}</w:t>
        <w:br/>
        <w:t>$$</w:t>
      </w:r>
    </w:p>
    <w:p>
      <w:r>
        <w:t>重力加速度g的延伸不确定度</w:t>
      </w:r>
    </w:p>
    <w:p>
      <w:r>
        <w:t>$$</w:t>
        <w:br/>
        <w:t>\begin{aligned}</w:t>
        <w:br/>
        <w:t>U_{g,P}&amp;=\sqrt{\left(\frac{\partial g}{\partial L}U_{L,P}\right)^2+\left(\frac{\partial g}{\partial T}U_{T,P}\right)^2}\\</w:t>
        <w:br/>
        <w:t>&amp;=\sqrt{\left(\frac{4 \pi^{2}}{T^{2}}U_{L,P}\right)^2+\left(- \frac{8 \pi^{2} L}{T^{3}}U_{T,P}\right)^2}\\</w:t>
        <w:br/>
        <w:t>&amp;=\sqrt{\left(\frac{4\times \pi^2}{1.6811^2}\times 0.0016572\right)^2+\left(-\frac{8\times \pi^2\times 0.70066}{1.6811^3}\times 0.0034502\right)^2}\,\mathrm{m/s^2}\\</w:t>
        <w:br/>
        <w:t>&amp;=0.046367\,\mathrm{m/s^2},P=0.95</w:t>
        <w:br/>
        <w:t>\end{aligned}</w:t>
        <w:br/>
        <w:t>$$</w:t>
      </w:r>
    </w:p>
    <w:p>
      <w:r>
        <w:t>重力加速度g最终结果</w:t>
      </w:r>
    </w:p>
    <w:p>
      <w:r>
        <w:t>$$</w:t>
        <w:br/>
        <w:t>g=\left(9.79 \pm 0.05\right)\,\mathrm{m/s^2}</w:t>
        <w:br/>
        <w:t>$$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